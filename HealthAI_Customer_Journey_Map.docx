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1C1A2" w14:textId="77777777" w:rsidR="00583B9B" w:rsidRPr="003850B6" w:rsidRDefault="00000000" w:rsidP="003D03DE">
      <w:pPr>
        <w:pStyle w:val="Heading1"/>
        <w:jc w:val="center"/>
        <w:rPr>
          <w:rFonts w:ascii="Times New Roman" w:hAnsi="Times New Roman" w:cs="Times New Roman"/>
          <w:color w:val="8064A2" w:themeColor="accent4"/>
        </w:rPr>
      </w:pPr>
      <w:r w:rsidRPr="003850B6">
        <w:rPr>
          <w:rFonts w:ascii="Times New Roman" w:hAnsi="Times New Roman" w:cs="Times New Roman"/>
          <w:color w:val="8064A2" w:themeColor="accent4"/>
        </w:rPr>
        <w:t xml:space="preserve">Customer Journey Map – </w:t>
      </w:r>
      <w:proofErr w:type="spellStart"/>
      <w:r w:rsidRPr="003850B6">
        <w:rPr>
          <w:rFonts w:ascii="Times New Roman" w:hAnsi="Times New Roman" w:cs="Times New Roman"/>
          <w:color w:val="8064A2" w:themeColor="accent4"/>
        </w:rPr>
        <w:t>HealthAI</w:t>
      </w:r>
      <w:proofErr w:type="spellEnd"/>
    </w:p>
    <w:p w14:paraId="13AE464F" w14:textId="3E841C9E" w:rsidR="00583B9B" w:rsidRPr="003850B6" w:rsidRDefault="00000000">
      <w:pPr>
        <w:rPr>
          <w:rFonts w:ascii="Times New Roman" w:hAnsi="Times New Roman" w:cs="Times New Roman"/>
        </w:rPr>
      </w:pPr>
      <w:r w:rsidRPr="003850B6">
        <w:rPr>
          <w:rFonts w:ascii="Times New Roman" w:hAnsi="Times New Roman" w:cs="Times New Roman"/>
        </w:rPr>
        <w:t xml:space="preserve">Date: </w:t>
      </w:r>
      <w:r w:rsidR="00B013E9" w:rsidRPr="003850B6">
        <w:rPr>
          <w:rFonts w:ascii="Times New Roman" w:hAnsi="Times New Roman" w:cs="Times New Roman"/>
        </w:rPr>
        <w:t>25 JUNE 2025</w:t>
      </w:r>
    </w:p>
    <w:p w14:paraId="1FCC121A" w14:textId="048EC352" w:rsidR="00583B9B" w:rsidRPr="003850B6" w:rsidRDefault="00000000">
      <w:pPr>
        <w:rPr>
          <w:rFonts w:ascii="Times New Roman" w:hAnsi="Times New Roman" w:cs="Times New Roman"/>
        </w:rPr>
      </w:pPr>
      <w:r w:rsidRPr="003850B6">
        <w:rPr>
          <w:rFonts w:ascii="Times New Roman" w:hAnsi="Times New Roman" w:cs="Times New Roman"/>
        </w:rPr>
        <w:t xml:space="preserve">Team ID: </w:t>
      </w:r>
      <w:r w:rsidR="003850B6" w:rsidRPr="003850B6">
        <w:rPr>
          <w:rFonts w:ascii="Times New Roman" w:hAnsi="Times New Roman" w:cs="Times New Roman"/>
        </w:rPr>
        <w:t>LTVIP2025TMID34578</w:t>
      </w:r>
    </w:p>
    <w:p w14:paraId="72DF3B45" w14:textId="77777777" w:rsidR="00583B9B" w:rsidRPr="003850B6" w:rsidRDefault="00000000">
      <w:pPr>
        <w:rPr>
          <w:rFonts w:ascii="Times New Roman" w:hAnsi="Times New Roman" w:cs="Times New Roman"/>
        </w:rPr>
      </w:pPr>
      <w:r w:rsidRPr="003850B6">
        <w:rPr>
          <w:rFonts w:ascii="Times New Roman" w:hAnsi="Times New Roman" w:cs="Times New Roman"/>
        </w:rPr>
        <w:t xml:space="preserve">Project Name: </w:t>
      </w:r>
      <w:proofErr w:type="spellStart"/>
      <w:r w:rsidRPr="003850B6">
        <w:rPr>
          <w:rFonts w:ascii="Times New Roman" w:hAnsi="Times New Roman" w:cs="Times New Roman"/>
        </w:rPr>
        <w:t>HealthAI</w:t>
      </w:r>
      <w:proofErr w:type="spellEnd"/>
    </w:p>
    <w:p w14:paraId="78F1BF5F" w14:textId="77777777" w:rsidR="00583B9B" w:rsidRPr="003850B6" w:rsidRDefault="00000000">
      <w:pPr>
        <w:rPr>
          <w:rFonts w:ascii="Times New Roman" w:hAnsi="Times New Roman" w:cs="Times New Roman"/>
        </w:rPr>
      </w:pPr>
      <w:r w:rsidRPr="003850B6">
        <w:rPr>
          <w:rFonts w:ascii="Times New Roman" w:hAnsi="Times New Roman" w:cs="Times New Roman"/>
        </w:rPr>
        <w:t>Maximum Marks: 4</w:t>
      </w:r>
    </w:p>
    <w:p w14:paraId="6D47A2B5" w14:textId="77777777" w:rsidR="00583B9B" w:rsidRPr="003850B6" w:rsidRDefault="00000000">
      <w:pPr>
        <w:pStyle w:val="Heading1"/>
        <w:rPr>
          <w:rFonts w:ascii="Times New Roman" w:hAnsi="Times New Roman" w:cs="Times New Roman"/>
          <w:color w:val="8064A2" w:themeColor="accent4"/>
        </w:rPr>
      </w:pPr>
      <w:r w:rsidRPr="003850B6">
        <w:rPr>
          <w:rFonts w:ascii="Times New Roman" w:hAnsi="Times New Roman" w:cs="Times New Roman"/>
          <w:color w:val="8064A2" w:themeColor="accent4"/>
        </w:rPr>
        <w:t>SCENARIO:</w:t>
      </w:r>
    </w:p>
    <w:p w14:paraId="7039FC0D" w14:textId="77777777" w:rsidR="00583B9B" w:rsidRPr="003850B6" w:rsidRDefault="00000000">
      <w:pPr>
        <w:rPr>
          <w:rFonts w:ascii="Times New Roman" w:hAnsi="Times New Roman" w:cs="Times New Roman"/>
        </w:rPr>
      </w:pPr>
      <w:r w:rsidRPr="003850B6">
        <w:rPr>
          <w:rFonts w:ascii="Times New Roman" w:hAnsi="Times New Roman" w:cs="Times New Roman"/>
        </w:rPr>
        <w:t xml:space="preserve">A user (Dhanish) explores </w:t>
      </w:r>
      <w:proofErr w:type="spellStart"/>
      <w:r w:rsidRPr="003850B6">
        <w:rPr>
          <w:rFonts w:ascii="Times New Roman" w:hAnsi="Times New Roman" w:cs="Times New Roman"/>
        </w:rPr>
        <w:t>HealthAI</w:t>
      </w:r>
      <w:proofErr w:type="spellEnd"/>
      <w:r w:rsidRPr="003850B6">
        <w:rPr>
          <w:rFonts w:ascii="Times New Roman" w:hAnsi="Times New Roman" w:cs="Times New Roman"/>
        </w:rPr>
        <w:t xml:space="preserve"> to get preliminary medical insights, track personal health data trends, and make informed decisions about their symptoms and overall well-being, all within a secure and user-friendly environment.</w:t>
      </w:r>
    </w:p>
    <w:p w14:paraId="7B877A20" w14:textId="77777777" w:rsidR="00583B9B" w:rsidRPr="003850B6" w:rsidRDefault="00000000">
      <w:pPr>
        <w:pStyle w:val="Heading2"/>
        <w:rPr>
          <w:rFonts w:ascii="Times New Roman" w:hAnsi="Times New Roman" w:cs="Times New Roman"/>
          <w:color w:val="8064A2" w:themeColor="accent4"/>
        </w:rPr>
      </w:pPr>
      <w:r w:rsidRPr="003850B6">
        <w:rPr>
          <w:rFonts w:ascii="Times New Roman" w:hAnsi="Times New Roman" w:cs="Times New Roman"/>
          <w:color w:val="8064A2" w:themeColor="accent4"/>
        </w:rPr>
        <w:t>Stage 1 – Awareness</w:t>
      </w:r>
    </w:p>
    <w:p w14:paraId="17652420" w14:textId="77777777" w:rsidR="00583B9B" w:rsidRPr="003850B6" w:rsidRDefault="00000000">
      <w:pPr>
        <w:rPr>
          <w:rFonts w:ascii="Times New Roman" w:hAnsi="Times New Roman" w:cs="Times New Roman"/>
        </w:rPr>
      </w:pPr>
      <w:r w:rsidRPr="003850B6">
        <w:rPr>
          <w:rFonts w:ascii="Times New Roman" w:hAnsi="Times New Roman" w:cs="Times New Roman"/>
        </w:rPr>
        <w:t xml:space="preserve">Interaction: Dhanish sees a social media post about AI-powered health assistants or a colleague mentions a new health app. They visit the </w:t>
      </w:r>
      <w:proofErr w:type="spellStart"/>
      <w:r w:rsidRPr="003850B6">
        <w:rPr>
          <w:rFonts w:ascii="Times New Roman" w:hAnsi="Times New Roman" w:cs="Times New Roman"/>
        </w:rPr>
        <w:t>HealthAI</w:t>
      </w:r>
      <w:proofErr w:type="spellEnd"/>
      <w:r w:rsidRPr="003850B6">
        <w:rPr>
          <w:rFonts w:ascii="Times New Roman" w:hAnsi="Times New Roman" w:cs="Times New Roman"/>
        </w:rPr>
        <w:t xml:space="preserve"> </w:t>
      </w:r>
      <w:proofErr w:type="spellStart"/>
      <w:r w:rsidRPr="003850B6">
        <w:rPr>
          <w:rFonts w:ascii="Times New Roman" w:hAnsi="Times New Roman" w:cs="Times New Roman"/>
        </w:rPr>
        <w:t>Streamlit</w:t>
      </w:r>
      <w:proofErr w:type="spellEnd"/>
      <w:r w:rsidRPr="003850B6">
        <w:rPr>
          <w:rFonts w:ascii="Times New Roman" w:hAnsi="Times New Roman" w:cs="Times New Roman"/>
        </w:rPr>
        <w:t xml:space="preserve"> site for the first time.</w:t>
      </w:r>
    </w:p>
    <w:p w14:paraId="1E2794E7" w14:textId="77777777" w:rsidR="00583B9B" w:rsidRPr="003850B6" w:rsidRDefault="00000000">
      <w:pPr>
        <w:rPr>
          <w:rFonts w:ascii="Times New Roman" w:hAnsi="Times New Roman" w:cs="Times New Roman"/>
        </w:rPr>
      </w:pPr>
      <w:r w:rsidRPr="003850B6">
        <w:rPr>
          <w:rFonts w:ascii="Times New Roman" w:hAnsi="Times New Roman" w:cs="Times New Roman"/>
        </w:rPr>
        <w:t>User Goal: "Help me quickly understand what this AI health assistant does and if it's trustworthy for my minor health concerns."</w:t>
      </w:r>
    </w:p>
    <w:p w14:paraId="6F881B03" w14:textId="77777777" w:rsidR="00583B9B" w:rsidRPr="003850B6" w:rsidRDefault="00000000">
      <w:pPr>
        <w:rPr>
          <w:rFonts w:ascii="Times New Roman" w:hAnsi="Times New Roman" w:cs="Times New Roman"/>
        </w:rPr>
      </w:pPr>
      <w:r w:rsidRPr="003850B6">
        <w:rPr>
          <w:rFonts w:ascii="Times New Roman" w:hAnsi="Times New Roman" w:cs="Times New Roman"/>
        </w:rPr>
        <w:t>Positive Experiences:</w:t>
      </w:r>
    </w:p>
    <w:p w14:paraId="53812BAA" w14:textId="749190DD" w:rsidR="00583B9B" w:rsidRPr="003850B6" w:rsidRDefault="00000000">
      <w:pPr>
        <w:pStyle w:val="ListBullet"/>
        <w:rPr>
          <w:rFonts w:ascii="Times New Roman" w:hAnsi="Times New Roman" w:cs="Times New Roman"/>
        </w:rPr>
      </w:pPr>
      <w:r w:rsidRPr="003850B6">
        <w:rPr>
          <w:rFonts w:ascii="Times New Roman" w:hAnsi="Times New Roman" w:cs="Times New Roman"/>
        </w:rPr>
        <w:t>No immediate login required for basic exploration, fostering easy access.</w:t>
      </w:r>
    </w:p>
    <w:p w14:paraId="1D74F00D" w14:textId="5AAC8DCF" w:rsidR="00583B9B" w:rsidRPr="003850B6" w:rsidRDefault="00000000">
      <w:pPr>
        <w:pStyle w:val="ListBullet"/>
        <w:rPr>
          <w:rFonts w:ascii="Times New Roman" w:hAnsi="Times New Roman" w:cs="Times New Roman"/>
        </w:rPr>
      </w:pPr>
      <w:r w:rsidRPr="003850B6">
        <w:rPr>
          <w:rFonts w:ascii="Times New Roman" w:hAnsi="Times New Roman" w:cs="Times New Roman"/>
        </w:rPr>
        <w:t xml:space="preserve">Clean, intuitive </w:t>
      </w:r>
      <w:proofErr w:type="spellStart"/>
      <w:r w:rsidRPr="003850B6">
        <w:rPr>
          <w:rFonts w:ascii="Times New Roman" w:hAnsi="Times New Roman" w:cs="Times New Roman"/>
        </w:rPr>
        <w:t>Streamlit</w:t>
      </w:r>
      <w:proofErr w:type="spellEnd"/>
      <w:r w:rsidRPr="003850B6">
        <w:rPr>
          <w:rFonts w:ascii="Times New Roman" w:hAnsi="Times New Roman" w:cs="Times New Roman"/>
        </w:rPr>
        <w:t xml:space="preserve"> UI upon landing.</w:t>
      </w:r>
    </w:p>
    <w:p w14:paraId="2A29EDA7" w14:textId="48440B6E" w:rsidR="00583B9B" w:rsidRPr="003850B6" w:rsidRDefault="00000000">
      <w:pPr>
        <w:pStyle w:val="ListBullet"/>
        <w:rPr>
          <w:rFonts w:ascii="Times New Roman" w:hAnsi="Times New Roman" w:cs="Times New Roman"/>
        </w:rPr>
      </w:pPr>
      <w:r w:rsidRPr="003850B6">
        <w:rPr>
          <w:rFonts w:ascii="Times New Roman" w:hAnsi="Times New Roman" w:cs="Times New Roman"/>
        </w:rPr>
        <w:t>Clear project title and icon indicate purpose.</w:t>
      </w:r>
    </w:p>
    <w:p w14:paraId="258EEBB9" w14:textId="77777777" w:rsidR="00583B9B" w:rsidRPr="003850B6" w:rsidRDefault="00000000">
      <w:pPr>
        <w:rPr>
          <w:rFonts w:ascii="Times New Roman" w:hAnsi="Times New Roman" w:cs="Times New Roman"/>
        </w:rPr>
      </w:pPr>
      <w:r w:rsidRPr="003850B6">
        <w:rPr>
          <w:rFonts w:ascii="Times New Roman" w:hAnsi="Times New Roman" w:cs="Times New Roman"/>
        </w:rPr>
        <w:t>Negative Experiences/Pain Points:</w:t>
      </w:r>
    </w:p>
    <w:p w14:paraId="76F5D9B1" w14:textId="7EFCE2A2" w:rsidR="00583B9B" w:rsidRPr="003850B6" w:rsidRDefault="00000000">
      <w:pPr>
        <w:pStyle w:val="ListBullet"/>
        <w:rPr>
          <w:rFonts w:ascii="Times New Roman" w:hAnsi="Times New Roman" w:cs="Times New Roman"/>
        </w:rPr>
      </w:pPr>
      <w:r w:rsidRPr="003850B6">
        <w:rPr>
          <w:rFonts w:ascii="Times New Roman" w:hAnsi="Times New Roman" w:cs="Times New Roman"/>
        </w:rPr>
        <w:t>Initial skepticism about AI accuracy in healthcare.</w:t>
      </w:r>
    </w:p>
    <w:p w14:paraId="50AD5210" w14:textId="0243CD9A" w:rsidR="00583B9B" w:rsidRPr="003850B6" w:rsidRDefault="00000000">
      <w:pPr>
        <w:pStyle w:val="ListBullet"/>
        <w:rPr>
          <w:rFonts w:ascii="Times New Roman" w:hAnsi="Times New Roman" w:cs="Times New Roman"/>
        </w:rPr>
      </w:pPr>
      <w:r w:rsidRPr="003850B6">
        <w:rPr>
          <w:rFonts w:ascii="Times New Roman" w:hAnsi="Times New Roman" w:cs="Times New Roman"/>
        </w:rPr>
        <w:t>Unsure about data privacy and security for health information.</w:t>
      </w:r>
    </w:p>
    <w:p w14:paraId="243205E8" w14:textId="77777777" w:rsidR="00583B9B" w:rsidRPr="003850B6" w:rsidRDefault="00000000">
      <w:pPr>
        <w:rPr>
          <w:rFonts w:ascii="Times New Roman" w:hAnsi="Times New Roman" w:cs="Times New Roman"/>
        </w:rPr>
      </w:pPr>
      <w:r w:rsidRPr="003850B6">
        <w:rPr>
          <w:rFonts w:ascii="Times New Roman" w:hAnsi="Times New Roman" w:cs="Times New Roman"/>
        </w:rPr>
        <w:t>Opportunities for Improvement:</w:t>
      </w:r>
    </w:p>
    <w:p w14:paraId="2E1963CF" w14:textId="0C91FF90" w:rsidR="00583B9B" w:rsidRPr="003850B6" w:rsidRDefault="00000000">
      <w:pPr>
        <w:pStyle w:val="ListBullet"/>
        <w:rPr>
          <w:rFonts w:ascii="Times New Roman" w:hAnsi="Times New Roman" w:cs="Times New Roman"/>
        </w:rPr>
      </w:pPr>
      <w:r w:rsidRPr="003850B6">
        <w:rPr>
          <w:rFonts w:ascii="Times New Roman" w:hAnsi="Times New Roman" w:cs="Times New Roman"/>
        </w:rPr>
        <w:t>Implement a clear, concise 'About' or 'Disclaimer' section upon first visit highlighting the AI's informational role, data privacy policy, and the importance of consulting medical professionals.</w:t>
      </w:r>
    </w:p>
    <w:p w14:paraId="1F16BD77" w14:textId="135B69E3" w:rsidR="00583B9B" w:rsidRPr="003850B6" w:rsidRDefault="00000000">
      <w:pPr>
        <w:pStyle w:val="ListBullet"/>
        <w:rPr>
          <w:rFonts w:ascii="Times New Roman" w:hAnsi="Times New Roman" w:cs="Times New Roman"/>
        </w:rPr>
      </w:pPr>
      <w:r w:rsidRPr="003850B6">
        <w:rPr>
          <w:rFonts w:ascii="Times New Roman" w:hAnsi="Times New Roman" w:cs="Times New Roman"/>
        </w:rPr>
        <w:t>Feature testimonials or trust badges (future consideration for deployment).</w:t>
      </w:r>
    </w:p>
    <w:p w14:paraId="466F39B9" w14:textId="77777777" w:rsidR="00583B9B" w:rsidRPr="003850B6" w:rsidRDefault="00000000">
      <w:pPr>
        <w:pStyle w:val="Heading2"/>
        <w:rPr>
          <w:rFonts w:ascii="Times New Roman" w:hAnsi="Times New Roman" w:cs="Times New Roman"/>
          <w:color w:val="8064A2" w:themeColor="accent4"/>
        </w:rPr>
      </w:pPr>
      <w:r w:rsidRPr="003850B6">
        <w:rPr>
          <w:rFonts w:ascii="Times New Roman" w:hAnsi="Times New Roman" w:cs="Times New Roman"/>
          <w:color w:val="8064A2" w:themeColor="accent4"/>
        </w:rPr>
        <w:t>Stage 2 – Engagement</w:t>
      </w:r>
    </w:p>
    <w:p w14:paraId="34065097" w14:textId="77777777" w:rsidR="00583B9B" w:rsidRPr="003850B6" w:rsidRDefault="00000000">
      <w:pPr>
        <w:rPr>
          <w:rFonts w:ascii="Times New Roman" w:hAnsi="Times New Roman" w:cs="Times New Roman"/>
        </w:rPr>
      </w:pPr>
      <w:r w:rsidRPr="003850B6">
        <w:rPr>
          <w:rFonts w:ascii="Times New Roman" w:hAnsi="Times New Roman" w:cs="Times New Roman"/>
        </w:rPr>
        <w:t>Interaction: Dhanish sees the 'Patient Chat' tab and, experiencing a minor symptom like 'a persistent cough,' decides to input a query into the chatbot.</w:t>
      </w:r>
    </w:p>
    <w:p w14:paraId="714E7749" w14:textId="77777777" w:rsidR="00583B9B" w:rsidRPr="003850B6" w:rsidRDefault="00000000">
      <w:pPr>
        <w:rPr>
          <w:rFonts w:ascii="Times New Roman" w:hAnsi="Times New Roman" w:cs="Times New Roman"/>
        </w:rPr>
      </w:pPr>
      <w:r w:rsidRPr="003850B6">
        <w:rPr>
          <w:rFonts w:ascii="Times New Roman" w:hAnsi="Times New Roman" w:cs="Times New Roman"/>
        </w:rPr>
        <w:t>User Goal: "Help me understand this symptom and get initial, reliable guidance quickly."</w:t>
      </w:r>
    </w:p>
    <w:p w14:paraId="4CE15F04" w14:textId="77777777" w:rsidR="00B013E9" w:rsidRPr="003850B6" w:rsidRDefault="00B013E9">
      <w:pPr>
        <w:rPr>
          <w:rFonts w:ascii="Times New Roman" w:hAnsi="Times New Roman" w:cs="Times New Roman"/>
        </w:rPr>
      </w:pPr>
    </w:p>
    <w:p w14:paraId="6A4321D4" w14:textId="4C2BF1A0" w:rsidR="00583B9B" w:rsidRPr="003850B6" w:rsidRDefault="00000000">
      <w:pPr>
        <w:rPr>
          <w:rFonts w:ascii="Times New Roman" w:hAnsi="Times New Roman" w:cs="Times New Roman"/>
        </w:rPr>
      </w:pPr>
      <w:r w:rsidRPr="003850B6">
        <w:rPr>
          <w:rFonts w:ascii="Times New Roman" w:hAnsi="Times New Roman" w:cs="Times New Roman"/>
        </w:rPr>
        <w:t>Positive Experiences:</w:t>
      </w:r>
    </w:p>
    <w:p w14:paraId="2C75BB07" w14:textId="6F33AB84" w:rsidR="00583B9B" w:rsidRPr="003850B6" w:rsidRDefault="00000000">
      <w:pPr>
        <w:pStyle w:val="ListBullet"/>
        <w:rPr>
          <w:rFonts w:ascii="Times New Roman" w:hAnsi="Times New Roman" w:cs="Times New Roman"/>
        </w:rPr>
      </w:pPr>
      <w:r w:rsidRPr="003850B6">
        <w:rPr>
          <w:rFonts w:ascii="Times New Roman" w:hAnsi="Times New Roman" w:cs="Times New Roman"/>
        </w:rPr>
        <w:lastRenderedPageBreak/>
        <w:t>Fast AI response from the Gemini API simulation.</w:t>
      </w:r>
    </w:p>
    <w:p w14:paraId="3B94BC6E" w14:textId="5ABE5AD5" w:rsidR="00583B9B" w:rsidRPr="003850B6" w:rsidRDefault="00000000">
      <w:pPr>
        <w:pStyle w:val="ListBullet"/>
        <w:rPr>
          <w:rFonts w:ascii="Times New Roman" w:hAnsi="Times New Roman" w:cs="Times New Roman"/>
        </w:rPr>
      </w:pPr>
      <w:r w:rsidRPr="003850B6">
        <w:rPr>
          <w:rFonts w:ascii="Times New Roman" w:hAnsi="Times New Roman" w:cs="Times New Roman"/>
        </w:rPr>
        <w:t>The AI's tone is natural, empathetic, and easy to understand.</w:t>
      </w:r>
    </w:p>
    <w:p w14:paraId="540DAD57" w14:textId="0FADF7CD" w:rsidR="00583B9B" w:rsidRPr="003850B6" w:rsidRDefault="00000000">
      <w:pPr>
        <w:pStyle w:val="ListBullet"/>
        <w:rPr>
          <w:rFonts w:ascii="Times New Roman" w:hAnsi="Times New Roman" w:cs="Times New Roman"/>
        </w:rPr>
      </w:pPr>
      <w:r w:rsidRPr="003850B6">
        <w:rPr>
          <w:rFonts w:ascii="Times New Roman" w:hAnsi="Times New Roman" w:cs="Times New Roman"/>
        </w:rPr>
        <w:t>The response provides actionable advice and clear recommendations on when to seek professional medical attention.</w:t>
      </w:r>
    </w:p>
    <w:p w14:paraId="2BBFB33B" w14:textId="7407673B" w:rsidR="00583B9B" w:rsidRPr="003850B6" w:rsidRDefault="00000000">
      <w:pPr>
        <w:pStyle w:val="ListBullet"/>
        <w:rPr>
          <w:rFonts w:ascii="Times New Roman" w:hAnsi="Times New Roman" w:cs="Times New Roman"/>
        </w:rPr>
      </w:pPr>
      <w:r w:rsidRPr="003850B6">
        <w:rPr>
          <w:rFonts w:ascii="Times New Roman" w:hAnsi="Times New Roman" w:cs="Times New Roman"/>
        </w:rPr>
        <w:t>Chat history is visible, allowing context retention.</w:t>
      </w:r>
    </w:p>
    <w:p w14:paraId="744BA2FD" w14:textId="77777777" w:rsidR="00583B9B" w:rsidRPr="003850B6" w:rsidRDefault="00000000">
      <w:pPr>
        <w:rPr>
          <w:rFonts w:ascii="Times New Roman" w:hAnsi="Times New Roman" w:cs="Times New Roman"/>
        </w:rPr>
      </w:pPr>
      <w:r w:rsidRPr="003850B6">
        <w:rPr>
          <w:rFonts w:ascii="Times New Roman" w:hAnsi="Times New Roman" w:cs="Times New Roman"/>
        </w:rPr>
        <w:t>Negative Experiences/Pain Points:</w:t>
      </w:r>
    </w:p>
    <w:p w14:paraId="14B8CBD5" w14:textId="184F6AC2" w:rsidR="00583B9B" w:rsidRPr="003850B6" w:rsidRDefault="00000000">
      <w:pPr>
        <w:pStyle w:val="ListBullet"/>
        <w:rPr>
          <w:rFonts w:ascii="Times New Roman" w:hAnsi="Times New Roman" w:cs="Times New Roman"/>
        </w:rPr>
      </w:pPr>
      <w:r w:rsidRPr="003850B6">
        <w:rPr>
          <w:rFonts w:ascii="Times New Roman" w:hAnsi="Times New Roman" w:cs="Times New Roman"/>
        </w:rPr>
        <w:t>(Potential) If the AI reply lacks sufficient detail or specificity for a particular query.</w:t>
      </w:r>
    </w:p>
    <w:p w14:paraId="1070710A" w14:textId="77777777" w:rsidR="00583B9B" w:rsidRPr="003850B6" w:rsidRDefault="00000000">
      <w:pPr>
        <w:rPr>
          <w:rFonts w:ascii="Times New Roman" w:hAnsi="Times New Roman" w:cs="Times New Roman"/>
        </w:rPr>
      </w:pPr>
      <w:r w:rsidRPr="003850B6">
        <w:rPr>
          <w:rFonts w:ascii="Times New Roman" w:hAnsi="Times New Roman" w:cs="Times New Roman"/>
        </w:rPr>
        <w:t>Opportunities for Improvement:</w:t>
      </w:r>
    </w:p>
    <w:p w14:paraId="44AD4B20" w14:textId="7A9CC8C8" w:rsidR="00583B9B" w:rsidRPr="003850B6" w:rsidRDefault="00000000">
      <w:pPr>
        <w:pStyle w:val="ListBullet"/>
        <w:rPr>
          <w:rFonts w:ascii="Times New Roman" w:hAnsi="Times New Roman" w:cs="Times New Roman"/>
        </w:rPr>
      </w:pPr>
      <w:r w:rsidRPr="003850B6">
        <w:rPr>
          <w:rFonts w:ascii="Times New Roman" w:hAnsi="Times New Roman" w:cs="Times New Roman"/>
        </w:rPr>
        <w:t>Continuously refine AI prompts to improve clarity and specificity of medical phrases and advice.</w:t>
      </w:r>
    </w:p>
    <w:p w14:paraId="4727D0D5" w14:textId="18AB3A77" w:rsidR="00583B9B" w:rsidRPr="003850B6" w:rsidRDefault="00000000">
      <w:pPr>
        <w:pStyle w:val="ListBullet"/>
        <w:rPr>
          <w:rFonts w:ascii="Times New Roman" w:hAnsi="Times New Roman" w:cs="Times New Roman"/>
        </w:rPr>
      </w:pPr>
      <w:r w:rsidRPr="003850B6">
        <w:rPr>
          <w:rFonts w:ascii="Times New Roman" w:hAnsi="Times New Roman" w:cs="Times New Roman"/>
        </w:rPr>
        <w:t>Integrate a 'Did this help?' quick feedback mechanism within the chat interface.</w:t>
      </w:r>
    </w:p>
    <w:p w14:paraId="5D835CC9" w14:textId="77777777" w:rsidR="00583B9B" w:rsidRPr="003850B6" w:rsidRDefault="00000000">
      <w:pPr>
        <w:pStyle w:val="Heading2"/>
        <w:rPr>
          <w:rFonts w:ascii="Times New Roman" w:hAnsi="Times New Roman" w:cs="Times New Roman"/>
        </w:rPr>
      </w:pPr>
      <w:r w:rsidRPr="003850B6">
        <w:rPr>
          <w:rFonts w:ascii="Times New Roman" w:hAnsi="Times New Roman" w:cs="Times New Roman"/>
          <w:color w:val="8064A2" w:themeColor="accent4"/>
        </w:rPr>
        <w:t>Stage 3 – Insight Generation</w:t>
      </w:r>
    </w:p>
    <w:p w14:paraId="138B69F5" w14:textId="77777777" w:rsidR="00583B9B" w:rsidRPr="003850B6" w:rsidRDefault="00000000">
      <w:pPr>
        <w:rPr>
          <w:rFonts w:ascii="Times New Roman" w:hAnsi="Times New Roman" w:cs="Times New Roman"/>
        </w:rPr>
      </w:pPr>
      <w:r w:rsidRPr="003850B6">
        <w:rPr>
          <w:rFonts w:ascii="Times New Roman" w:hAnsi="Times New Roman" w:cs="Times New Roman"/>
        </w:rPr>
        <w:t>Interaction: Curious about other features, Dhanish explores the 'Disease Prediction' and 'Treatment Plans' tabs, inputs a condition, and reviews the generated output. They also visit the 'Health Analytics' dashboard to see simulated health data trends.</w:t>
      </w:r>
    </w:p>
    <w:p w14:paraId="666C94CC" w14:textId="77777777" w:rsidR="00583B9B" w:rsidRPr="003850B6" w:rsidRDefault="00000000">
      <w:pPr>
        <w:rPr>
          <w:rFonts w:ascii="Times New Roman" w:hAnsi="Times New Roman" w:cs="Times New Roman"/>
        </w:rPr>
      </w:pPr>
      <w:r w:rsidRPr="003850B6">
        <w:rPr>
          <w:rFonts w:ascii="Times New Roman" w:hAnsi="Times New Roman" w:cs="Times New Roman"/>
        </w:rPr>
        <w:t>User Goal: "Help me gain deeper insights into potential health issues and understand my health data."</w:t>
      </w:r>
    </w:p>
    <w:p w14:paraId="6E954A2C" w14:textId="77777777" w:rsidR="00583B9B" w:rsidRPr="003850B6" w:rsidRDefault="00000000">
      <w:pPr>
        <w:rPr>
          <w:rFonts w:ascii="Times New Roman" w:hAnsi="Times New Roman" w:cs="Times New Roman"/>
        </w:rPr>
      </w:pPr>
      <w:r w:rsidRPr="003850B6">
        <w:rPr>
          <w:rFonts w:ascii="Times New Roman" w:hAnsi="Times New Roman" w:cs="Times New Roman"/>
        </w:rPr>
        <w:t>Positive Experiences:</w:t>
      </w:r>
    </w:p>
    <w:p w14:paraId="704B61AF" w14:textId="0E1EC77F" w:rsidR="00583B9B" w:rsidRPr="003850B6" w:rsidRDefault="00000000">
      <w:pPr>
        <w:pStyle w:val="ListBullet"/>
        <w:rPr>
          <w:rFonts w:ascii="Times New Roman" w:hAnsi="Times New Roman" w:cs="Times New Roman"/>
        </w:rPr>
      </w:pPr>
      <w:r w:rsidRPr="003850B6">
        <w:rPr>
          <w:rFonts w:ascii="Times New Roman" w:hAnsi="Times New Roman" w:cs="Times New Roman"/>
        </w:rPr>
        <w:t>Disease Prediction provides structured, clear likelihoods and next steps.</w:t>
      </w:r>
    </w:p>
    <w:p w14:paraId="16EF5F67" w14:textId="724C14AC" w:rsidR="00583B9B" w:rsidRPr="003850B6" w:rsidRDefault="00000000">
      <w:pPr>
        <w:pStyle w:val="ListBullet"/>
        <w:rPr>
          <w:rFonts w:ascii="Times New Roman" w:hAnsi="Times New Roman" w:cs="Times New Roman"/>
        </w:rPr>
      </w:pPr>
      <w:r w:rsidRPr="003850B6">
        <w:rPr>
          <w:rFonts w:ascii="Times New Roman" w:hAnsi="Times New Roman" w:cs="Times New Roman"/>
        </w:rPr>
        <w:t>Treatment Plans offer comprehensive, personalized guidance.</w:t>
      </w:r>
    </w:p>
    <w:p w14:paraId="782BAA63" w14:textId="0BC52ED9" w:rsidR="00583B9B" w:rsidRPr="003850B6" w:rsidRDefault="00000000">
      <w:pPr>
        <w:pStyle w:val="ListBullet"/>
        <w:rPr>
          <w:rFonts w:ascii="Times New Roman" w:hAnsi="Times New Roman" w:cs="Times New Roman"/>
        </w:rPr>
      </w:pPr>
      <w:r w:rsidRPr="003850B6">
        <w:rPr>
          <w:rFonts w:ascii="Times New Roman" w:hAnsi="Times New Roman" w:cs="Times New Roman"/>
        </w:rPr>
        <w:t xml:space="preserve">The Health Analytics dashboard visually displays trends and symptom frequency clearly using </w:t>
      </w:r>
      <w:proofErr w:type="spellStart"/>
      <w:r w:rsidRPr="003850B6">
        <w:rPr>
          <w:rFonts w:ascii="Times New Roman" w:hAnsi="Times New Roman" w:cs="Times New Roman"/>
        </w:rPr>
        <w:t>Plotly</w:t>
      </w:r>
      <w:proofErr w:type="spellEnd"/>
      <w:r w:rsidRPr="003850B6">
        <w:rPr>
          <w:rFonts w:ascii="Times New Roman" w:hAnsi="Times New Roman" w:cs="Times New Roman"/>
        </w:rPr>
        <w:t>.</w:t>
      </w:r>
    </w:p>
    <w:p w14:paraId="3E348C1B" w14:textId="52107038" w:rsidR="00583B9B" w:rsidRPr="003850B6" w:rsidRDefault="00000000">
      <w:pPr>
        <w:pStyle w:val="ListBullet"/>
        <w:rPr>
          <w:rFonts w:ascii="Times New Roman" w:hAnsi="Times New Roman" w:cs="Times New Roman"/>
        </w:rPr>
      </w:pPr>
      <w:r w:rsidRPr="003850B6">
        <w:rPr>
          <w:rFonts w:ascii="Times New Roman" w:hAnsi="Times New Roman" w:cs="Times New Roman"/>
        </w:rPr>
        <w:t>The 'Generate AI Insights' button provides a valuable summary of data.</w:t>
      </w:r>
    </w:p>
    <w:p w14:paraId="00EFB045" w14:textId="77777777" w:rsidR="00583B9B" w:rsidRPr="003850B6" w:rsidRDefault="00000000">
      <w:pPr>
        <w:rPr>
          <w:rFonts w:ascii="Times New Roman" w:hAnsi="Times New Roman" w:cs="Times New Roman"/>
        </w:rPr>
      </w:pPr>
      <w:r w:rsidRPr="003850B6">
        <w:rPr>
          <w:rFonts w:ascii="Times New Roman" w:hAnsi="Times New Roman" w:cs="Times New Roman"/>
        </w:rPr>
        <w:t>Negative Experiences/Pain Points:</w:t>
      </w:r>
    </w:p>
    <w:p w14:paraId="0649ECFC" w14:textId="39835F29" w:rsidR="00583B9B" w:rsidRPr="003850B6" w:rsidRDefault="00000000">
      <w:pPr>
        <w:pStyle w:val="ListBullet"/>
        <w:rPr>
          <w:rFonts w:ascii="Times New Roman" w:hAnsi="Times New Roman" w:cs="Times New Roman"/>
        </w:rPr>
      </w:pPr>
      <w:r w:rsidRPr="003850B6">
        <w:rPr>
          <w:rFonts w:ascii="Times New Roman" w:hAnsi="Times New Roman" w:cs="Times New Roman"/>
        </w:rPr>
        <w:t>(Potential) Dashboard charts could be slow to load if handling extremely large, real datasets.</w:t>
      </w:r>
    </w:p>
    <w:p w14:paraId="5D152F93" w14:textId="4AC6870D" w:rsidR="00583B9B" w:rsidRPr="003850B6" w:rsidRDefault="00000000">
      <w:pPr>
        <w:pStyle w:val="ListBullet"/>
        <w:rPr>
          <w:rFonts w:ascii="Times New Roman" w:hAnsi="Times New Roman" w:cs="Times New Roman"/>
        </w:rPr>
      </w:pPr>
      <w:r w:rsidRPr="003850B6">
        <w:rPr>
          <w:rFonts w:ascii="Times New Roman" w:hAnsi="Times New Roman" w:cs="Times New Roman"/>
        </w:rPr>
        <w:t>Real-time data input for analytics is currently manual/simulated.</w:t>
      </w:r>
    </w:p>
    <w:p w14:paraId="10CF104D" w14:textId="77777777" w:rsidR="00583B9B" w:rsidRPr="003850B6" w:rsidRDefault="00000000">
      <w:pPr>
        <w:rPr>
          <w:rFonts w:ascii="Times New Roman" w:hAnsi="Times New Roman" w:cs="Times New Roman"/>
        </w:rPr>
      </w:pPr>
      <w:r w:rsidRPr="003850B6">
        <w:rPr>
          <w:rFonts w:ascii="Times New Roman" w:hAnsi="Times New Roman" w:cs="Times New Roman"/>
        </w:rPr>
        <w:t>Opportunities for Improvement:</w:t>
      </w:r>
    </w:p>
    <w:p w14:paraId="72B111CB" w14:textId="24E4E380" w:rsidR="00583B9B" w:rsidRPr="003850B6" w:rsidRDefault="00000000">
      <w:pPr>
        <w:pStyle w:val="ListBullet"/>
        <w:rPr>
          <w:rFonts w:ascii="Times New Roman" w:hAnsi="Times New Roman" w:cs="Times New Roman"/>
        </w:rPr>
      </w:pPr>
      <w:r w:rsidRPr="003850B6">
        <w:rPr>
          <w:rFonts w:ascii="Times New Roman" w:hAnsi="Times New Roman" w:cs="Times New Roman"/>
        </w:rPr>
        <w:t xml:space="preserve">Optimize </w:t>
      </w:r>
      <w:proofErr w:type="spellStart"/>
      <w:r w:rsidRPr="003850B6">
        <w:rPr>
          <w:rFonts w:ascii="Times New Roman" w:hAnsi="Times New Roman" w:cs="Times New Roman"/>
        </w:rPr>
        <w:t>Plotly</w:t>
      </w:r>
      <w:proofErr w:type="spellEnd"/>
      <w:r w:rsidRPr="003850B6">
        <w:rPr>
          <w:rFonts w:ascii="Times New Roman" w:hAnsi="Times New Roman" w:cs="Times New Roman"/>
        </w:rPr>
        <w:t xml:space="preserve"> chart rendering for performance, especially for larger data volumes (future).</w:t>
      </w:r>
    </w:p>
    <w:p w14:paraId="0E047EF4" w14:textId="04545FA6" w:rsidR="00583B9B" w:rsidRPr="003850B6" w:rsidRDefault="00000000">
      <w:pPr>
        <w:pStyle w:val="ListBullet"/>
        <w:rPr>
          <w:rFonts w:ascii="Times New Roman" w:hAnsi="Times New Roman" w:cs="Times New Roman"/>
        </w:rPr>
      </w:pPr>
      <w:r w:rsidRPr="003850B6">
        <w:rPr>
          <w:rFonts w:ascii="Times New Roman" w:hAnsi="Times New Roman" w:cs="Times New Roman"/>
        </w:rPr>
        <w:t>Consider allowing manual upload of personal health data or integration with health trackers (future).</w:t>
      </w:r>
    </w:p>
    <w:p w14:paraId="5D8700D3" w14:textId="77777777" w:rsidR="00583B9B" w:rsidRPr="003850B6" w:rsidRDefault="00000000">
      <w:pPr>
        <w:pStyle w:val="Heading2"/>
        <w:rPr>
          <w:rFonts w:ascii="Times New Roman" w:hAnsi="Times New Roman" w:cs="Times New Roman"/>
          <w:color w:val="8064A2" w:themeColor="accent4"/>
        </w:rPr>
      </w:pPr>
      <w:r w:rsidRPr="003850B6">
        <w:rPr>
          <w:rFonts w:ascii="Times New Roman" w:hAnsi="Times New Roman" w:cs="Times New Roman"/>
          <w:color w:val="8064A2" w:themeColor="accent4"/>
        </w:rPr>
        <w:t>Stage 4 – Exploration &amp; Future Action</w:t>
      </w:r>
    </w:p>
    <w:p w14:paraId="1F37829C" w14:textId="77777777" w:rsidR="00583B9B" w:rsidRPr="003850B6" w:rsidRDefault="00000000">
      <w:pPr>
        <w:rPr>
          <w:rFonts w:ascii="Times New Roman" w:hAnsi="Times New Roman" w:cs="Times New Roman"/>
        </w:rPr>
      </w:pPr>
      <w:r w:rsidRPr="003850B6">
        <w:rPr>
          <w:rFonts w:ascii="Times New Roman" w:hAnsi="Times New Roman" w:cs="Times New Roman"/>
        </w:rPr>
        <w:t>Interaction: Dhanish reviews the generated treatment plan, ponders how to apply the advice, and considers how to share the insights with their doctor. They understand that data is session-based.</w:t>
      </w:r>
    </w:p>
    <w:p w14:paraId="2F9A59FD" w14:textId="77777777" w:rsidR="00583B9B" w:rsidRPr="003850B6" w:rsidRDefault="00000000">
      <w:pPr>
        <w:rPr>
          <w:rFonts w:ascii="Times New Roman" w:hAnsi="Times New Roman" w:cs="Times New Roman"/>
        </w:rPr>
      </w:pPr>
      <w:r w:rsidRPr="003850B6">
        <w:rPr>
          <w:rFonts w:ascii="Times New Roman" w:hAnsi="Times New Roman" w:cs="Times New Roman"/>
        </w:rPr>
        <w:t>User Goal: "Help me take the next steps based on the insights received, and understand how to manage my health information."</w:t>
      </w:r>
    </w:p>
    <w:p w14:paraId="4F7B050B" w14:textId="77777777" w:rsidR="00583B9B" w:rsidRPr="003850B6" w:rsidRDefault="00000000">
      <w:pPr>
        <w:rPr>
          <w:rFonts w:ascii="Times New Roman" w:hAnsi="Times New Roman" w:cs="Times New Roman"/>
        </w:rPr>
      </w:pPr>
      <w:r w:rsidRPr="003850B6">
        <w:rPr>
          <w:rFonts w:ascii="Times New Roman" w:hAnsi="Times New Roman" w:cs="Times New Roman"/>
        </w:rPr>
        <w:lastRenderedPageBreak/>
        <w:t>Positive Experiences:</w:t>
      </w:r>
    </w:p>
    <w:p w14:paraId="3D7D516F" w14:textId="1B4FDBFD" w:rsidR="00583B9B" w:rsidRPr="003850B6" w:rsidRDefault="00000000">
      <w:pPr>
        <w:pStyle w:val="ListBullet"/>
        <w:rPr>
          <w:rFonts w:ascii="Times New Roman" w:hAnsi="Times New Roman" w:cs="Times New Roman"/>
        </w:rPr>
      </w:pPr>
      <w:r w:rsidRPr="003850B6">
        <w:rPr>
          <w:rFonts w:ascii="Times New Roman" w:hAnsi="Times New Roman" w:cs="Times New Roman"/>
        </w:rPr>
        <w:t>The clarity of the AI-generated treatment plans makes them actionable.</w:t>
      </w:r>
    </w:p>
    <w:p w14:paraId="0BA9F262" w14:textId="4D004EAF" w:rsidR="00583B9B" w:rsidRPr="003850B6" w:rsidRDefault="00000000">
      <w:pPr>
        <w:pStyle w:val="ListBullet"/>
        <w:rPr>
          <w:rFonts w:ascii="Times New Roman" w:hAnsi="Times New Roman" w:cs="Times New Roman"/>
        </w:rPr>
      </w:pPr>
      <w:r w:rsidRPr="003850B6">
        <w:rPr>
          <w:rFonts w:ascii="Times New Roman" w:hAnsi="Times New Roman" w:cs="Times New Roman"/>
        </w:rPr>
        <w:t>The system provides foundational health understanding.</w:t>
      </w:r>
    </w:p>
    <w:p w14:paraId="11C45207" w14:textId="77777777" w:rsidR="00583B9B" w:rsidRPr="003850B6" w:rsidRDefault="00000000">
      <w:pPr>
        <w:rPr>
          <w:rFonts w:ascii="Times New Roman" w:hAnsi="Times New Roman" w:cs="Times New Roman"/>
        </w:rPr>
      </w:pPr>
      <w:r w:rsidRPr="003850B6">
        <w:rPr>
          <w:rFonts w:ascii="Times New Roman" w:hAnsi="Times New Roman" w:cs="Times New Roman"/>
        </w:rPr>
        <w:t>Negative Experiences/Pain Points:</w:t>
      </w:r>
    </w:p>
    <w:p w14:paraId="338B8167" w14:textId="29523262" w:rsidR="00583B9B" w:rsidRPr="003850B6" w:rsidRDefault="00000000">
      <w:pPr>
        <w:pStyle w:val="ListBullet"/>
        <w:rPr>
          <w:rFonts w:ascii="Times New Roman" w:hAnsi="Times New Roman" w:cs="Times New Roman"/>
        </w:rPr>
      </w:pPr>
      <w:r w:rsidRPr="003850B6">
        <w:rPr>
          <w:rFonts w:ascii="Times New Roman" w:hAnsi="Times New Roman" w:cs="Times New Roman"/>
        </w:rPr>
        <w:t>Realizes that session data is not permanently saved or portable across devices/sessions.</w:t>
      </w:r>
    </w:p>
    <w:p w14:paraId="09F0225D" w14:textId="77777777" w:rsidR="00583B9B" w:rsidRPr="003850B6" w:rsidRDefault="00000000">
      <w:pPr>
        <w:rPr>
          <w:rFonts w:ascii="Times New Roman" w:hAnsi="Times New Roman" w:cs="Times New Roman"/>
        </w:rPr>
      </w:pPr>
      <w:r w:rsidRPr="003850B6">
        <w:rPr>
          <w:rFonts w:ascii="Times New Roman" w:hAnsi="Times New Roman" w:cs="Times New Roman"/>
        </w:rPr>
        <w:t>Opportunities for Improvement:</w:t>
      </w:r>
    </w:p>
    <w:p w14:paraId="5C630A5F" w14:textId="7789177F" w:rsidR="00583B9B" w:rsidRPr="003850B6" w:rsidRDefault="00000000">
      <w:pPr>
        <w:pStyle w:val="ListBullet"/>
        <w:rPr>
          <w:rFonts w:ascii="Times New Roman" w:hAnsi="Times New Roman" w:cs="Times New Roman"/>
        </w:rPr>
      </w:pPr>
      <w:r w:rsidRPr="003850B6">
        <w:rPr>
          <w:rFonts w:ascii="Times New Roman" w:hAnsi="Times New Roman" w:cs="Times New Roman"/>
        </w:rPr>
        <w:t xml:space="preserve">Implement permanent data persistence (e.g., </w:t>
      </w:r>
      <w:proofErr w:type="spellStart"/>
      <w:r w:rsidRPr="003850B6">
        <w:rPr>
          <w:rFonts w:ascii="Times New Roman" w:hAnsi="Times New Roman" w:cs="Times New Roman"/>
        </w:rPr>
        <w:t>Firestore</w:t>
      </w:r>
      <w:proofErr w:type="spellEnd"/>
      <w:r w:rsidRPr="003850B6">
        <w:rPr>
          <w:rFonts w:ascii="Times New Roman" w:hAnsi="Times New Roman" w:cs="Times New Roman"/>
        </w:rPr>
        <w:t>) to save patient profiles, chat history, and health data for long-term tracking and sharing.</w:t>
      </w:r>
    </w:p>
    <w:p w14:paraId="5E91CE61" w14:textId="7114CC24" w:rsidR="00583B9B" w:rsidRPr="003850B6" w:rsidRDefault="00000000">
      <w:pPr>
        <w:pStyle w:val="ListBullet"/>
        <w:rPr>
          <w:rFonts w:ascii="Times New Roman" w:hAnsi="Times New Roman" w:cs="Times New Roman"/>
        </w:rPr>
      </w:pPr>
      <w:r w:rsidRPr="003850B6">
        <w:rPr>
          <w:rFonts w:ascii="Times New Roman" w:hAnsi="Times New Roman" w:cs="Times New Roman"/>
        </w:rPr>
        <w:t>Add a 'Save Plan as PDF' or 'Email Plan' feature (future).</w:t>
      </w:r>
    </w:p>
    <w:p w14:paraId="1AA74059" w14:textId="77777777" w:rsidR="00583B9B" w:rsidRPr="003850B6" w:rsidRDefault="00000000">
      <w:pPr>
        <w:pStyle w:val="Heading2"/>
        <w:rPr>
          <w:rFonts w:ascii="Times New Roman" w:hAnsi="Times New Roman" w:cs="Times New Roman"/>
          <w:color w:val="8064A2" w:themeColor="accent4"/>
        </w:rPr>
      </w:pPr>
      <w:r w:rsidRPr="003850B6">
        <w:rPr>
          <w:rFonts w:ascii="Times New Roman" w:hAnsi="Times New Roman" w:cs="Times New Roman"/>
          <w:color w:val="8064A2" w:themeColor="accent4"/>
        </w:rPr>
        <w:t>Stage 5 – Retention</w:t>
      </w:r>
    </w:p>
    <w:p w14:paraId="1D5C5965" w14:textId="77777777" w:rsidR="00583B9B" w:rsidRPr="003850B6" w:rsidRDefault="00000000">
      <w:pPr>
        <w:rPr>
          <w:rFonts w:ascii="Times New Roman" w:hAnsi="Times New Roman" w:cs="Times New Roman"/>
        </w:rPr>
      </w:pPr>
      <w:r w:rsidRPr="003850B6">
        <w:rPr>
          <w:rFonts w:ascii="Times New Roman" w:hAnsi="Times New Roman" w:cs="Times New Roman"/>
        </w:rPr>
        <w:t xml:space="preserve">Interaction: Dhanish experiences a new minor symptom or wants to track their progress after applying AI advice and returns to </w:t>
      </w:r>
      <w:proofErr w:type="spellStart"/>
      <w:r w:rsidRPr="003850B6">
        <w:rPr>
          <w:rFonts w:ascii="Times New Roman" w:hAnsi="Times New Roman" w:cs="Times New Roman"/>
        </w:rPr>
        <w:t>HealthAI</w:t>
      </w:r>
      <w:proofErr w:type="spellEnd"/>
      <w:r w:rsidRPr="003850B6">
        <w:rPr>
          <w:rFonts w:ascii="Times New Roman" w:hAnsi="Times New Roman" w:cs="Times New Roman"/>
        </w:rPr>
        <w:t>.</w:t>
      </w:r>
    </w:p>
    <w:p w14:paraId="7ADE40F8" w14:textId="77777777" w:rsidR="00583B9B" w:rsidRPr="003850B6" w:rsidRDefault="00000000">
      <w:pPr>
        <w:rPr>
          <w:rFonts w:ascii="Times New Roman" w:hAnsi="Times New Roman" w:cs="Times New Roman"/>
        </w:rPr>
      </w:pPr>
      <w:r w:rsidRPr="003850B6">
        <w:rPr>
          <w:rFonts w:ascii="Times New Roman" w:hAnsi="Times New Roman" w:cs="Times New Roman"/>
        </w:rPr>
        <w:t>User Goal: "Help me track my health journey and continue getting personalized support without starting from scratch."</w:t>
      </w:r>
    </w:p>
    <w:p w14:paraId="3B6F5CA9" w14:textId="77777777" w:rsidR="00583B9B" w:rsidRPr="003850B6" w:rsidRDefault="00000000">
      <w:pPr>
        <w:rPr>
          <w:rFonts w:ascii="Times New Roman" w:hAnsi="Times New Roman" w:cs="Times New Roman"/>
        </w:rPr>
      </w:pPr>
      <w:r w:rsidRPr="003850B6">
        <w:rPr>
          <w:rFonts w:ascii="Times New Roman" w:hAnsi="Times New Roman" w:cs="Times New Roman"/>
        </w:rPr>
        <w:t>Positive Experiences:</w:t>
      </w:r>
    </w:p>
    <w:p w14:paraId="3A428EE5" w14:textId="03C89814" w:rsidR="00583B9B" w:rsidRPr="003850B6" w:rsidRDefault="00000000">
      <w:pPr>
        <w:pStyle w:val="ListBullet"/>
        <w:rPr>
          <w:rFonts w:ascii="Times New Roman" w:hAnsi="Times New Roman" w:cs="Times New Roman"/>
        </w:rPr>
      </w:pPr>
      <w:r w:rsidRPr="003850B6">
        <w:rPr>
          <w:rFonts w:ascii="Times New Roman" w:hAnsi="Times New Roman" w:cs="Times New Roman"/>
        </w:rPr>
        <w:t xml:space="preserve">The </w:t>
      </w:r>
      <w:proofErr w:type="spellStart"/>
      <w:r w:rsidRPr="003850B6">
        <w:rPr>
          <w:rFonts w:ascii="Times New Roman" w:hAnsi="Times New Roman" w:cs="Times New Roman"/>
        </w:rPr>
        <w:t>Streamlit</w:t>
      </w:r>
      <w:proofErr w:type="spellEnd"/>
      <w:r w:rsidRPr="003850B6">
        <w:rPr>
          <w:rFonts w:ascii="Times New Roman" w:hAnsi="Times New Roman" w:cs="Times New Roman"/>
        </w:rPr>
        <w:t xml:space="preserve"> interface feels familiar and easy to navigate.</w:t>
      </w:r>
    </w:p>
    <w:p w14:paraId="2670B651" w14:textId="3AB30735" w:rsidR="00583B9B" w:rsidRPr="003850B6" w:rsidRDefault="00000000">
      <w:pPr>
        <w:pStyle w:val="ListBullet"/>
        <w:rPr>
          <w:rFonts w:ascii="Times New Roman" w:hAnsi="Times New Roman" w:cs="Times New Roman"/>
        </w:rPr>
      </w:pPr>
      <w:r w:rsidRPr="003850B6">
        <w:rPr>
          <w:rFonts w:ascii="Times New Roman" w:hAnsi="Times New Roman" w:cs="Times New Roman"/>
        </w:rPr>
        <w:t>Within a single session, previous chat history and profile settings are preserved, providing continuity.</w:t>
      </w:r>
    </w:p>
    <w:p w14:paraId="4D0F1412" w14:textId="77777777" w:rsidR="00583B9B" w:rsidRPr="003850B6" w:rsidRDefault="00000000">
      <w:pPr>
        <w:rPr>
          <w:rFonts w:ascii="Times New Roman" w:hAnsi="Times New Roman" w:cs="Times New Roman"/>
        </w:rPr>
      </w:pPr>
      <w:r w:rsidRPr="003850B6">
        <w:rPr>
          <w:rFonts w:ascii="Times New Roman" w:hAnsi="Times New Roman" w:cs="Times New Roman"/>
        </w:rPr>
        <w:t>Negative Experiences/Pain Points:</w:t>
      </w:r>
    </w:p>
    <w:p w14:paraId="5681DDCA" w14:textId="038A07BF" w:rsidR="00583B9B" w:rsidRPr="003850B6" w:rsidRDefault="00000000">
      <w:pPr>
        <w:pStyle w:val="ListBullet"/>
        <w:rPr>
          <w:rFonts w:ascii="Times New Roman" w:hAnsi="Times New Roman" w:cs="Times New Roman"/>
        </w:rPr>
      </w:pPr>
      <w:r w:rsidRPr="003850B6">
        <w:rPr>
          <w:rFonts w:ascii="Times New Roman" w:hAnsi="Times New Roman" w:cs="Times New Roman"/>
        </w:rPr>
        <w:t>Upon closing and re-opening the application, previous session data is lost (due to lack of database persistence).</w:t>
      </w:r>
    </w:p>
    <w:p w14:paraId="4F2673C3" w14:textId="77777777" w:rsidR="00583B9B" w:rsidRPr="003850B6" w:rsidRDefault="00000000">
      <w:pPr>
        <w:rPr>
          <w:rFonts w:ascii="Times New Roman" w:hAnsi="Times New Roman" w:cs="Times New Roman"/>
        </w:rPr>
      </w:pPr>
      <w:r w:rsidRPr="003850B6">
        <w:rPr>
          <w:rFonts w:ascii="Times New Roman" w:hAnsi="Times New Roman" w:cs="Times New Roman"/>
        </w:rPr>
        <w:t>Opportunities for Improvement:</w:t>
      </w:r>
    </w:p>
    <w:p w14:paraId="1133D077" w14:textId="057F4695" w:rsidR="00583B9B" w:rsidRPr="003850B6" w:rsidRDefault="00000000">
      <w:pPr>
        <w:pStyle w:val="ListBullet"/>
        <w:rPr>
          <w:rFonts w:ascii="Times New Roman" w:hAnsi="Times New Roman" w:cs="Times New Roman"/>
        </w:rPr>
      </w:pPr>
      <w:r w:rsidRPr="003850B6">
        <w:rPr>
          <w:rFonts w:ascii="Times New Roman" w:hAnsi="Times New Roman" w:cs="Times New Roman"/>
        </w:rPr>
        <w:t>Implement user authentication and database integration for persistent profiles and data across sessions and devices.</w:t>
      </w:r>
    </w:p>
    <w:p w14:paraId="0BD129CB" w14:textId="2D919551" w:rsidR="00583B9B" w:rsidRPr="003850B6" w:rsidRDefault="00000000">
      <w:pPr>
        <w:pStyle w:val="ListBullet"/>
        <w:rPr>
          <w:rFonts w:ascii="Times New Roman" w:hAnsi="Times New Roman" w:cs="Times New Roman"/>
        </w:rPr>
      </w:pPr>
      <w:r w:rsidRPr="003850B6">
        <w:rPr>
          <w:rFonts w:ascii="Times New Roman" w:hAnsi="Times New Roman" w:cs="Times New Roman"/>
        </w:rPr>
        <w:t>Introduce features like personalized health goals and progress tracking.</w:t>
      </w:r>
    </w:p>
    <w:p w14:paraId="723D0BF0" w14:textId="77777777" w:rsidR="00583B9B" w:rsidRPr="003850B6" w:rsidRDefault="00000000">
      <w:pPr>
        <w:pStyle w:val="Heading1"/>
        <w:rPr>
          <w:rFonts w:ascii="Times New Roman" w:hAnsi="Times New Roman" w:cs="Times New Roman"/>
          <w:color w:val="8064A2" w:themeColor="accent4"/>
        </w:rPr>
      </w:pPr>
      <w:r w:rsidRPr="003850B6">
        <w:rPr>
          <w:rFonts w:ascii="Times New Roman" w:hAnsi="Times New Roman" w:cs="Times New Roman"/>
          <w:color w:val="8064A2" w:themeColor="accent4"/>
        </w:rPr>
        <w:t>Summary:</w:t>
      </w:r>
    </w:p>
    <w:p w14:paraId="2AFFE30F" w14:textId="77777777" w:rsidR="00583B9B" w:rsidRPr="003850B6" w:rsidRDefault="00000000">
      <w:pPr>
        <w:rPr>
          <w:rFonts w:ascii="Times New Roman" w:hAnsi="Times New Roman" w:cs="Times New Roman"/>
        </w:rPr>
      </w:pPr>
      <w:proofErr w:type="spellStart"/>
      <w:r w:rsidRPr="003850B6">
        <w:rPr>
          <w:rFonts w:ascii="Times New Roman" w:hAnsi="Times New Roman" w:cs="Times New Roman"/>
        </w:rPr>
        <w:t>HealthAI</w:t>
      </w:r>
      <w:proofErr w:type="spellEnd"/>
      <w:r w:rsidRPr="003850B6">
        <w:rPr>
          <w:rFonts w:ascii="Times New Roman" w:hAnsi="Times New Roman" w:cs="Times New Roman"/>
        </w:rPr>
        <w:t xml:space="preserve"> offers a frictionless journey from initial symptom inquiry to self-reflection and proactive health management. By enhancing onboarding clarity, providing high-quality, personalized AI-driven outputs (simulated with Gemini, targeting IBM Granite), and visualizing health trends, the application empowers users. Future opportunities lie in implementing robust data persistence and advanced features to ensure </w:t>
      </w:r>
      <w:proofErr w:type="spellStart"/>
      <w:r w:rsidRPr="003850B6">
        <w:rPr>
          <w:rFonts w:ascii="Times New Roman" w:hAnsi="Times New Roman" w:cs="Times New Roman"/>
        </w:rPr>
        <w:t>HealthAI</w:t>
      </w:r>
      <w:proofErr w:type="spellEnd"/>
      <w:r w:rsidRPr="003850B6">
        <w:rPr>
          <w:rFonts w:ascii="Times New Roman" w:hAnsi="Times New Roman" w:cs="Times New Roman"/>
        </w:rPr>
        <w:t xml:space="preserve"> remains a highly valuable and frequently revisited tool in an individual's health journey.</w:t>
      </w:r>
    </w:p>
    <w:sectPr w:rsidR="00583B9B" w:rsidRPr="003850B6" w:rsidSect="00B013E9">
      <w:pgSz w:w="12240" w:h="15840"/>
      <w:pgMar w:top="63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4250489">
    <w:abstractNumId w:val="8"/>
  </w:num>
  <w:num w:numId="2" w16cid:durableId="1464811599">
    <w:abstractNumId w:val="6"/>
  </w:num>
  <w:num w:numId="3" w16cid:durableId="2118409503">
    <w:abstractNumId w:val="5"/>
  </w:num>
  <w:num w:numId="4" w16cid:durableId="271595196">
    <w:abstractNumId w:val="4"/>
  </w:num>
  <w:num w:numId="5" w16cid:durableId="87506192">
    <w:abstractNumId w:val="7"/>
  </w:num>
  <w:num w:numId="6" w16cid:durableId="231082539">
    <w:abstractNumId w:val="3"/>
  </w:num>
  <w:num w:numId="7" w16cid:durableId="1950821243">
    <w:abstractNumId w:val="2"/>
  </w:num>
  <w:num w:numId="8" w16cid:durableId="1960647401">
    <w:abstractNumId w:val="1"/>
  </w:num>
  <w:num w:numId="9" w16cid:durableId="964585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50B6"/>
    <w:rsid w:val="003D03DE"/>
    <w:rsid w:val="004B5F9A"/>
    <w:rsid w:val="00583B9B"/>
    <w:rsid w:val="007722A2"/>
    <w:rsid w:val="00911409"/>
    <w:rsid w:val="00936A69"/>
    <w:rsid w:val="00A1510B"/>
    <w:rsid w:val="00AA1D8D"/>
    <w:rsid w:val="00B013E9"/>
    <w:rsid w:val="00B47730"/>
    <w:rsid w:val="00B62C2D"/>
    <w:rsid w:val="00CB0664"/>
    <w:rsid w:val="00E746D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21F557"/>
  <w14:defaultImageDpi w14:val="300"/>
  <w15:docId w15:val="{FA2465AF-0E9F-4855-BA7F-08270BF3E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TOHITH CHANDRA DONDAPATI</cp:lastModifiedBy>
  <cp:revision>6</cp:revision>
  <dcterms:created xsi:type="dcterms:W3CDTF">2013-12-23T23:15:00Z</dcterms:created>
  <dcterms:modified xsi:type="dcterms:W3CDTF">2025-06-28T04:32:00Z</dcterms:modified>
  <cp:category/>
</cp:coreProperties>
</file>