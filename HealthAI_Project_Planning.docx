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3802C" w14:textId="77777777" w:rsidR="00B97490" w:rsidRPr="00F877F8" w:rsidRDefault="00000000">
      <w:pPr>
        <w:pStyle w:val="Heading1"/>
        <w:jc w:val="center"/>
        <w:rPr>
          <w:rFonts w:ascii="Times New Roman" w:hAnsi="Times New Roman" w:cs="Times New Roman"/>
          <w:color w:val="8064A2" w:themeColor="accent4"/>
        </w:rPr>
      </w:pPr>
      <w:r w:rsidRPr="00F877F8">
        <w:rPr>
          <w:rFonts w:ascii="Times New Roman" w:hAnsi="Times New Roman" w:cs="Times New Roman"/>
          <w:color w:val="8064A2" w:themeColor="accent4"/>
        </w:rPr>
        <w:t xml:space="preserve">Project Planning – </w:t>
      </w:r>
      <w:proofErr w:type="spellStart"/>
      <w:r w:rsidRPr="00F877F8">
        <w:rPr>
          <w:rFonts w:ascii="Times New Roman" w:hAnsi="Times New Roman" w:cs="Times New Roman"/>
          <w:color w:val="8064A2" w:themeColor="accent4"/>
        </w:rPr>
        <w:t>HealthAI</w:t>
      </w:r>
      <w:proofErr w:type="spellEnd"/>
    </w:p>
    <w:p w14:paraId="78F92273" w14:textId="133257C5" w:rsidR="00B97490" w:rsidRPr="00F877F8" w:rsidRDefault="00000000">
      <w:pPr>
        <w:rPr>
          <w:rFonts w:ascii="Times New Roman" w:hAnsi="Times New Roman" w:cs="Times New Roman"/>
        </w:rPr>
      </w:pPr>
      <w:r w:rsidRPr="00F877F8">
        <w:rPr>
          <w:rFonts w:ascii="Times New Roman" w:hAnsi="Times New Roman" w:cs="Times New Roman"/>
        </w:rPr>
        <w:t xml:space="preserve">Date: </w:t>
      </w:r>
      <w:r w:rsidR="00590A96" w:rsidRPr="00F877F8">
        <w:rPr>
          <w:rFonts w:ascii="Times New Roman" w:hAnsi="Times New Roman" w:cs="Times New Roman"/>
        </w:rPr>
        <w:t>25 JUNE 2025</w:t>
      </w:r>
    </w:p>
    <w:p w14:paraId="08AB8965" w14:textId="69A4D563" w:rsidR="00B97490" w:rsidRPr="00F877F8" w:rsidRDefault="00000000">
      <w:pPr>
        <w:rPr>
          <w:rFonts w:ascii="Times New Roman" w:hAnsi="Times New Roman" w:cs="Times New Roman"/>
        </w:rPr>
      </w:pPr>
      <w:r w:rsidRPr="00F877F8">
        <w:rPr>
          <w:rFonts w:ascii="Times New Roman" w:hAnsi="Times New Roman" w:cs="Times New Roman"/>
        </w:rPr>
        <w:t xml:space="preserve">Team ID: </w:t>
      </w:r>
      <w:r w:rsidR="00F877F8" w:rsidRPr="00F877F8">
        <w:rPr>
          <w:rFonts w:ascii="Times New Roman" w:hAnsi="Times New Roman" w:cs="Times New Roman"/>
        </w:rPr>
        <w:t>LTVIP2025TMID34578</w:t>
      </w:r>
    </w:p>
    <w:p w14:paraId="37C2A5A8" w14:textId="77777777" w:rsidR="00B97490" w:rsidRPr="00F877F8" w:rsidRDefault="00000000">
      <w:pPr>
        <w:rPr>
          <w:rFonts w:ascii="Times New Roman" w:hAnsi="Times New Roman" w:cs="Times New Roman"/>
        </w:rPr>
      </w:pPr>
      <w:r w:rsidRPr="00F877F8">
        <w:rPr>
          <w:rFonts w:ascii="Times New Roman" w:hAnsi="Times New Roman" w:cs="Times New Roman"/>
        </w:rPr>
        <w:t xml:space="preserve">Project Name: </w:t>
      </w:r>
      <w:proofErr w:type="spellStart"/>
      <w:r w:rsidRPr="00F877F8">
        <w:rPr>
          <w:rFonts w:ascii="Times New Roman" w:hAnsi="Times New Roman" w:cs="Times New Roman"/>
        </w:rPr>
        <w:t>HealthAI</w:t>
      </w:r>
      <w:proofErr w:type="spellEnd"/>
    </w:p>
    <w:p w14:paraId="415A0030" w14:textId="77777777" w:rsidR="00B97490" w:rsidRPr="00F877F8" w:rsidRDefault="00000000">
      <w:pPr>
        <w:rPr>
          <w:rFonts w:ascii="Times New Roman" w:hAnsi="Times New Roman" w:cs="Times New Roman"/>
        </w:rPr>
      </w:pPr>
      <w:r w:rsidRPr="00F877F8">
        <w:rPr>
          <w:rFonts w:ascii="Times New Roman" w:hAnsi="Times New Roman" w:cs="Times New Roman"/>
        </w:rPr>
        <w:t>Maximum Marks: 5</w:t>
      </w:r>
    </w:p>
    <w:p w14:paraId="34C60954" w14:textId="77777777" w:rsidR="00B97490" w:rsidRPr="00F877F8" w:rsidRDefault="00000000">
      <w:pPr>
        <w:pStyle w:val="Heading2"/>
        <w:rPr>
          <w:rFonts w:ascii="Times New Roman" w:hAnsi="Times New Roman" w:cs="Times New Roman"/>
          <w:color w:val="8064A2" w:themeColor="accent4"/>
        </w:rPr>
      </w:pPr>
      <w:r w:rsidRPr="00F877F8">
        <w:rPr>
          <w:rFonts w:ascii="Times New Roman" w:hAnsi="Times New Roman" w:cs="Times New Roman"/>
          <w:color w:val="8064A2" w:themeColor="accent4"/>
        </w:rPr>
        <w:t>Product Backlog, Sprint Schedule, and Estimations (4 Marks)</w:t>
      </w:r>
    </w:p>
    <w:p w14:paraId="2C60B7D4" w14:textId="77777777" w:rsidR="00B97490" w:rsidRPr="00F877F8" w:rsidRDefault="00000000">
      <w:pPr>
        <w:rPr>
          <w:rFonts w:ascii="Times New Roman" w:hAnsi="Times New Roman" w:cs="Times New Roman"/>
        </w:rPr>
      </w:pPr>
      <w:r w:rsidRPr="00F877F8">
        <w:rPr>
          <w:rFonts w:ascii="Times New Roman" w:hAnsi="Times New Roman" w:cs="Times New Roman"/>
        </w:rPr>
        <w:t>This section outlines the prioritized product backlog, distributed across planned sprints, with estimated story points and assigned team members.</w:t>
      </w:r>
    </w:p>
    <w:p w14:paraId="15791177" w14:textId="77777777" w:rsidR="00B97490" w:rsidRPr="00F877F8" w:rsidRDefault="00000000">
      <w:pPr>
        <w:pStyle w:val="Heading3"/>
        <w:rPr>
          <w:rFonts w:ascii="Times New Roman" w:hAnsi="Times New Roman" w:cs="Times New Roman"/>
        </w:rPr>
      </w:pPr>
      <w:r w:rsidRPr="00F877F8">
        <w:rPr>
          <w:rFonts w:ascii="Times New Roman" w:hAnsi="Times New Roman" w:cs="Times New Roman"/>
          <w:color w:val="8064A2" w:themeColor="accent4"/>
        </w:rPr>
        <w:t>Sprint-wise User Stories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
        <w:gridCol w:w="1573"/>
        <w:gridCol w:w="1121"/>
        <w:gridCol w:w="1657"/>
        <w:gridCol w:w="996"/>
        <w:gridCol w:w="1173"/>
        <w:gridCol w:w="1192"/>
      </w:tblGrid>
      <w:tr w:rsidR="00B97490" w:rsidRPr="00F877F8" w14:paraId="79CF95FF" w14:textId="77777777" w:rsidTr="00A01614">
        <w:tc>
          <w:tcPr>
            <w:tcW w:w="1144" w:type="dxa"/>
          </w:tcPr>
          <w:p w14:paraId="609FC6B7" w14:textId="77777777" w:rsidR="00B97490" w:rsidRPr="00F877F8" w:rsidRDefault="00000000">
            <w:pPr>
              <w:rPr>
                <w:rFonts w:ascii="Times New Roman" w:hAnsi="Times New Roman" w:cs="Times New Roman"/>
              </w:rPr>
            </w:pPr>
            <w:r w:rsidRPr="00F877F8">
              <w:rPr>
                <w:rFonts w:ascii="Times New Roman" w:hAnsi="Times New Roman" w:cs="Times New Roman"/>
              </w:rPr>
              <w:t>Sprint</w:t>
            </w:r>
          </w:p>
        </w:tc>
        <w:tc>
          <w:tcPr>
            <w:tcW w:w="1573" w:type="dxa"/>
          </w:tcPr>
          <w:p w14:paraId="6C973511" w14:textId="77777777" w:rsidR="00B97490" w:rsidRPr="00F877F8" w:rsidRDefault="00000000">
            <w:pPr>
              <w:rPr>
                <w:rFonts w:ascii="Times New Roman" w:hAnsi="Times New Roman" w:cs="Times New Roman"/>
              </w:rPr>
            </w:pPr>
            <w:r w:rsidRPr="00F877F8">
              <w:rPr>
                <w:rFonts w:ascii="Times New Roman" w:hAnsi="Times New Roman" w:cs="Times New Roman"/>
              </w:rPr>
              <w:t>Epic</w:t>
            </w:r>
          </w:p>
        </w:tc>
        <w:tc>
          <w:tcPr>
            <w:tcW w:w="1121" w:type="dxa"/>
          </w:tcPr>
          <w:p w14:paraId="7FDBBE2A" w14:textId="77777777" w:rsidR="00B97490" w:rsidRPr="00F877F8" w:rsidRDefault="00000000">
            <w:pPr>
              <w:rPr>
                <w:rFonts w:ascii="Times New Roman" w:hAnsi="Times New Roman" w:cs="Times New Roman"/>
              </w:rPr>
            </w:pPr>
            <w:r w:rsidRPr="00F877F8">
              <w:rPr>
                <w:rFonts w:ascii="Times New Roman" w:hAnsi="Times New Roman" w:cs="Times New Roman"/>
              </w:rPr>
              <w:t>User Story No.</w:t>
            </w:r>
          </w:p>
        </w:tc>
        <w:tc>
          <w:tcPr>
            <w:tcW w:w="1657" w:type="dxa"/>
          </w:tcPr>
          <w:p w14:paraId="2C1B4E2A" w14:textId="77777777" w:rsidR="00B97490" w:rsidRPr="00F877F8" w:rsidRDefault="00000000">
            <w:pPr>
              <w:rPr>
                <w:rFonts w:ascii="Times New Roman" w:hAnsi="Times New Roman" w:cs="Times New Roman"/>
              </w:rPr>
            </w:pPr>
            <w:r w:rsidRPr="00F877F8">
              <w:rPr>
                <w:rFonts w:ascii="Times New Roman" w:hAnsi="Times New Roman" w:cs="Times New Roman"/>
              </w:rPr>
              <w:t>User Story</w:t>
            </w:r>
          </w:p>
        </w:tc>
        <w:tc>
          <w:tcPr>
            <w:tcW w:w="996" w:type="dxa"/>
          </w:tcPr>
          <w:p w14:paraId="2E92734E" w14:textId="77777777" w:rsidR="00B97490" w:rsidRPr="00F877F8" w:rsidRDefault="00000000">
            <w:pPr>
              <w:rPr>
                <w:rFonts w:ascii="Times New Roman" w:hAnsi="Times New Roman" w:cs="Times New Roman"/>
              </w:rPr>
            </w:pPr>
            <w:r w:rsidRPr="00F877F8">
              <w:rPr>
                <w:rFonts w:ascii="Times New Roman" w:hAnsi="Times New Roman" w:cs="Times New Roman"/>
              </w:rPr>
              <w:t>Story Points</w:t>
            </w:r>
          </w:p>
        </w:tc>
        <w:tc>
          <w:tcPr>
            <w:tcW w:w="1173" w:type="dxa"/>
          </w:tcPr>
          <w:p w14:paraId="435E4D34" w14:textId="77777777" w:rsidR="00B97490" w:rsidRPr="00F877F8" w:rsidRDefault="00000000">
            <w:pPr>
              <w:rPr>
                <w:rFonts w:ascii="Times New Roman" w:hAnsi="Times New Roman" w:cs="Times New Roman"/>
              </w:rPr>
            </w:pPr>
            <w:r w:rsidRPr="00F877F8">
              <w:rPr>
                <w:rFonts w:ascii="Times New Roman" w:hAnsi="Times New Roman" w:cs="Times New Roman"/>
              </w:rPr>
              <w:t>Priority</w:t>
            </w:r>
          </w:p>
        </w:tc>
        <w:tc>
          <w:tcPr>
            <w:tcW w:w="1192" w:type="dxa"/>
          </w:tcPr>
          <w:p w14:paraId="13C4A3E0" w14:textId="77777777" w:rsidR="00B97490" w:rsidRPr="00F877F8" w:rsidRDefault="00000000">
            <w:pPr>
              <w:rPr>
                <w:rFonts w:ascii="Times New Roman" w:hAnsi="Times New Roman" w:cs="Times New Roman"/>
              </w:rPr>
            </w:pPr>
            <w:r w:rsidRPr="00F877F8">
              <w:rPr>
                <w:rFonts w:ascii="Times New Roman" w:hAnsi="Times New Roman" w:cs="Times New Roman"/>
              </w:rPr>
              <w:t>Team Member</w:t>
            </w:r>
          </w:p>
        </w:tc>
      </w:tr>
      <w:tr w:rsidR="00B97490" w:rsidRPr="00F877F8" w14:paraId="408BA01F" w14:textId="77777777" w:rsidTr="00A01614">
        <w:tc>
          <w:tcPr>
            <w:tcW w:w="1144" w:type="dxa"/>
          </w:tcPr>
          <w:p w14:paraId="2BBA5EBC" w14:textId="77777777" w:rsidR="00B97490" w:rsidRPr="00F877F8" w:rsidRDefault="00000000">
            <w:pPr>
              <w:rPr>
                <w:rFonts w:ascii="Times New Roman" w:hAnsi="Times New Roman" w:cs="Times New Roman"/>
              </w:rPr>
            </w:pPr>
            <w:r w:rsidRPr="00F877F8">
              <w:rPr>
                <w:rFonts w:ascii="Times New Roman" w:hAnsi="Times New Roman" w:cs="Times New Roman"/>
              </w:rPr>
              <w:t>Sprint-1</w:t>
            </w:r>
          </w:p>
        </w:tc>
        <w:tc>
          <w:tcPr>
            <w:tcW w:w="1573" w:type="dxa"/>
          </w:tcPr>
          <w:p w14:paraId="27D118F5" w14:textId="77777777" w:rsidR="00B97490" w:rsidRPr="00F877F8" w:rsidRDefault="00000000">
            <w:pPr>
              <w:rPr>
                <w:rFonts w:ascii="Times New Roman" w:hAnsi="Times New Roman" w:cs="Times New Roman"/>
              </w:rPr>
            </w:pPr>
            <w:r w:rsidRPr="00F877F8">
              <w:rPr>
                <w:rFonts w:ascii="Times New Roman" w:hAnsi="Times New Roman" w:cs="Times New Roman"/>
              </w:rPr>
              <w:t>UI &amp; Core Chat</w:t>
            </w:r>
          </w:p>
        </w:tc>
        <w:tc>
          <w:tcPr>
            <w:tcW w:w="1121" w:type="dxa"/>
          </w:tcPr>
          <w:p w14:paraId="1BB72D7F" w14:textId="77777777" w:rsidR="00B97490" w:rsidRPr="00F877F8" w:rsidRDefault="00000000">
            <w:pPr>
              <w:rPr>
                <w:rFonts w:ascii="Times New Roman" w:hAnsi="Times New Roman" w:cs="Times New Roman"/>
              </w:rPr>
            </w:pPr>
            <w:r w:rsidRPr="00F877F8">
              <w:rPr>
                <w:rFonts w:ascii="Times New Roman" w:hAnsi="Times New Roman" w:cs="Times New Roman"/>
              </w:rPr>
              <w:t>USN-1</w:t>
            </w:r>
          </w:p>
        </w:tc>
        <w:tc>
          <w:tcPr>
            <w:tcW w:w="1657" w:type="dxa"/>
          </w:tcPr>
          <w:p w14:paraId="5D592758" w14:textId="77777777" w:rsidR="00B97490" w:rsidRPr="00F877F8" w:rsidRDefault="00000000">
            <w:pPr>
              <w:rPr>
                <w:rFonts w:ascii="Times New Roman" w:hAnsi="Times New Roman" w:cs="Times New Roman"/>
              </w:rPr>
            </w:pPr>
            <w:r w:rsidRPr="00F877F8">
              <w:rPr>
                <w:rFonts w:ascii="Times New Roman" w:hAnsi="Times New Roman" w:cs="Times New Roman"/>
              </w:rPr>
              <w:t>As a user, I can ask health questions &amp; get AI replies (using Gemini API)</w:t>
            </w:r>
          </w:p>
        </w:tc>
        <w:tc>
          <w:tcPr>
            <w:tcW w:w="996" w:type="dxa"/>
          </w:tcPr>
          <w:p w14:paraId="40473C60" w14:textId="77777777" w:rsidR="00B97490" w:rsidRPr="00F877F8" w:rsidRDefault="00000000">
            <w:pPr>
              <w:rPr>
                <w:rFonts w:ascii="Times New Roman" w:hAnsi="Times New Roman" w:cs="Times New Roman"/>
              </w:rPr>
            </w:pPr>
            <w:r w:rsidRPr="00F877F8">
              <w:rPr>
                <w:rFonts w:ascii="Times New Roman" w:hAnsi="Times New Roman" w:cs="Times New Roman"/>
              </w:rPr>
              <w:t>3</w:t>
            </w:r>
          </w:p>
        </w:tc>
        <w:tc>
          <w:tcPr>
            <w:tcW w:w="1173" w:type="dxa"/>
          </w:tcPr>
          <w:p w14:paraId="07E40DD0" w14:textId="77777777" w:rsidR="00B97490" w:rsidRPr="00F877F8" w:rsidRDefault="00000000">
            <w:pPr>
              <w:rPr>
                <w:rFonts w:ascii="Times New Roman" w:hAnsi="Times New Roman" w:cs="Times New Roman"/>
              </w:rPr>
            </w:pPr>
            <w:r w:rsidRPr="00F877F8">
              <w:rPr>
                <w:rFonts w:ascii="Times New Roman" w:hAnsi="Times New Roman" w:cs="Times New Roman"/>
              </w:rPr>
              <w:t>High</w:t>
            </w:r>
          </w:p>
        </w:tc>
        <w:tc>
          <w:tcPr>
            <w:tcW w:w="1192" w:type="dxa"/>
          </w:tcPr>
          <w:p w14:paraId="52F29D5B" w14:textId="77777777" w:rsidR="00B97490" w:rsidRPr="00F877F8" w:rsidRDefault="00000000">
            <w:pPr>
              <w:rPr>
                <w:rFonts w:ascii="Times New Roman" w:hAnsi="Times New Roman" w:cs="Times New Roman"/>
              </w:rPr>
            </w:pPr>
            <w:r w:rsidRPr="00F877F8">
              <w:rPr>
                <w:rFonts w:ascii="Times New Roman" w:hAnsi="Times New Roman" w:cs="Times New Roman"/>
              </w:rPr>
              <w:t>Member A</w:t>
            </w:r>
          </w:p>
        </w:tc>
      </w:tr>
      <w:tr w:rsidR="00B97490" w:rsidRPr="00F877F8" w14:paraId="74BF1741" w14:textId="77777777" w:rsidTr="00A01614">
        <w:tc>
          <w:tcPr>
            <w:tcW w:w="1144" w:type="dxa"/>
          </w:tcPr>
          <w:p w14:paraId="478AACF6" w14:textId="77777777" w:rsidR="00B97490" w:rsidRPr="00F877F8" w:rsidRDefault="00000000">
            <w:pPr>
              <w:rPr>
                <w:rFonts w:ascii="Times New Roman" w:hAnsi="Times New Roman" w:cs="Times New Roman"/>
              </w:rPr>
            </w:pPr>
            <w:r w:rsidRPr="00F877F8">
              <w:rPr>
                <w:rFonts w:ascii="Times New Roman" w:hAnsi="Times New Roman" w:cs="Times New Roman"/>
              </w:rPr>
              <w:t>Sprint-1</w:t>
            </w:r>
          </w:p>
        </w:tc>
        <w:tc>
          <w:tcPr>
            <w:tcW w:w="1573" w:type="dxa"/>
          </w:tcPr>
          <w:p w14:paraId="2E1A4231" w14:textId="77777777" w:rsidR="00B97490" w:rsidRPr="00F877F8" w:rsidRDefault="00000000">
            <w:pPr>
              <w:rPr>
                <w:rFonts w:ascii="Times New Roman" w:hAnsi="Times New Roman" w:cs="Times New Roman"/>
              </w:rPr>
            </w:pPr>
            <w:r w:rsidRPr="00F877F8">
              <w:rPr>
                <w:rFonts w:ascii="Times New Roman" w:hAnsi="Times New Roman" w:cs="Times New Roman"/>
              </w:rPr>
              <w:t>Patient Profile</w:t>
            </w:r>
          </w:p>
        </w:tc>
        <w:tc>
          <w:tcPr>
            <w:tcW w:w="1121" w:type="dxa"/>
          </w:tcPr>
          <w:p w14:paraId="406A3010" w14:textId="77777777" w:rsidR="00B97490" w:rsidRPr="00F877F8" w:rsidRDefault="00000000">
            <w:pPr>
              <w:rPr>
                <w:rFonts w:ascii="Times New Roman" w:hAnsi="Times New Roman" w:cs="Times New Roman"/>
              </w:rPr>
            </w:pPr>
            <w:r w:rsidRPr="00F877F8">
              <w:rPr>
                <w:rFonts w:ascii="Times New Roman" w:hAnsi="Times New Roman" w:cs="Times New Roman"/>
              </w:rPr>
              <w:t>USN-2</w:t>
            </w:r>
          </w:p>
        </w:tc>
        <w:tc>
          <w:tcPr>
            <w:tcW w:w="1657" w:type="dxa"/>
          </w:tcPr>
          <w:p w14:paraId="44C29C9F" w14:textId="77777777" w:rsidR="00B97490" w:rsidRPr="00F877F8" w:rsidRDefault="00000000">
            <w:pPr>
              <w:rPr>
                <w:rFonts w:ascii="Times New Roman" w:hAnsi="Times New Roman" w:cs="Times New Roman"/>
              </w:rPr>
            </w:pPr>
            <w:r w:rsidRPr="00F877F8">
              <w:rPr>
                <w:rFonts w:ascii="Times New Roman" w:hAnsi="Times New Roman" w:cs="Times New Roman"/>
              </w:rPr>
              <w:t>As a user, I can input and update my patient profile details.</w:t>
            </w:r>
          </w:p>
        </w:tc>
        <w:tc>
          <w:tcPr>
            <w:tcW w:w="996" w:type="dxa"/>
          </w:tcPr>
          <w:p w14:paraId="78FF4C2F" w14:textId="77777777" w:rsidR="00B97490" w:rsidRPr="00F877F8" w:rsidRDefault="00000000">
            <w:pPr>
              <w:rPr>
                <w:rFonts w:ascii="Times New Roman" w:hAnsi="Times New Roman" w:cs="Times New Roman"/>
              </w:rPr>
            </w:pPr>
            <w:r w:rsidRPr="00F877F8">
              <w:rPr>
                <w:rFonts w:ascii="Times New Roman" w:hAnsi="Times New Roman" w:cs="Times New Roman"/>
              </w:rPr>
              <w:t>2</w:t>
            </w:r>
          </w:p>
        </w:tc>
        <w:tc>
          <w:tcPr>
            <w:tcW w:w="1173" w:type="dxa"/>
          </w:tcPr>
          <w:p w14:paraId="751AB1C3" w14:textId="77777777" w:rsidR="00B97490" w:rsidRPr="00F877F8" w:rsidRDefault="00000000">
            <w:pPr>
              <w:rPr>
                <w:rFonts w:ascii="Times New Roman" w:hAnsi="Times New Roman" w:cs="Times New Roman"/>
              </w:rPr>
            </w:pPr>
            <w:r w:rsidRPr="00F877F8">
              <w:rPr>
                <w:rFonts w:ascii="Times New Roman" w:hAnsi="Times New Roman" w:cs="Times New Roman"/>
              </w:rPr>
              <w:t>High</w:t>
            </w:r>
          </w:p>
        </w:tc>
        <w:tc>
          <w:tcPr>
            <w:tcW w:w="1192" w:type="dxa"/>
          </w:tcPr>
          <w:p w14:paraId="1C228E70" w14:textId="77777777" w:rsidR="00B97490" w:rsidRPr="00F877F8" w:rsidRDefault="00000000">
            <w:pPr>
              <w:rPr>
                <w:rFonts w:ascii="Times New Roman" w:hAnsi="Times New Roman" w:cs="Times New Roman"/>
              </w:rPr>
            </w:pPr>
            <w:r w:rsidRPr="00F877F8">
              <w:rPr>
                <w:rFonts w:ascii="Times New Roman" w:hAnsi="Times New Roman" w:cs="Times New Roman"/>
              </w:rPr>
              <w:t>Member B</w:t>
            </w:r>
          </w:p>
        </w:tc>
      </w:tr>
      <w:tr w:rsidR="00B97490" w:rsidRPr="00F877F8" w14:paraId="66F92B8C" w14:textId="77777777" w:rsidTr="00A01614">
        <w:tc>
          <w:tcPr>
            <w:tcW w:w="1144" w:type="dxa"/>
          </w:tcPr>
          <w:p w14:paraId="61EC1E22" w14:textId="77777777" w:rsidR="00B97490" w:rsidRPr="00F877F8" w:rsidRDefault="00000000">
            <w:pPr>
              <w:rPr>
                <w:rFonts w:ascii="Times New Roman" w:hAnsi="Times New Roman" w:cs="Times New Roman"/>
              </w:rPr>
            </w:pPr>
            <w:r w:rsidRPr="00F877F8">
              <w:rPr>
                <w:rFonts w:ascii="Times New Roman" w:hAnsi="Times New Roman" w:cs="Times New Roman"/>
              </w:rPr>
              <w:t>Sprint-1</w:t>
            </w:r>
          </w:p>
        </w:tc>
        <w:tc>
          <w:tcPr>
            <w:tcW w:w="1573" w:type="dxa"/>
          </w:tcPr>
          <w:p w14:paraId="3A4CF291" w14:textId="77777777" w:rsidR="00B97490" w:rsidRPr="00F877F8" w:rsidRDefault="00000000">
            <w:pPr>
              <w:rPr>
                <w:rFonts w:ascii="Times New Roman" w:hAnsi="Times New Roman" w:cs="Times New Roman"/>
              </w:rPr>
            </w:pPr>
            <w:r w:rsidRPr="00F877F8">
              <w:rPr>
                <w:rFonts w:ascii="Times New Roman" w:hAnsi="Times New Roman" w:cs="Times New Roman"/>
              </w:rPr>
              <w:t>Core Setup</w:t>
            </w:r>
          </w:p>
        </w:tc>
        <w:tc>
          <w:tcPr>
            <w:tcW w:w="1121" w:type="dxa"/>
          </w:tcPr>
          <w:p w14:paraId="350273F3" w14:textId="77777777" w:rsidR="00B97490" w:rsidRPr="00F877F8" w:rsidRDefault="00000000">
            <w:pPr>
              <w:rPr>
                <w:rFonts w:ascii="Times New Roman" w:hAnsi="Times New Roman" w:cs="Times New Roman"/>
              </w:rPr>
            </w:pPr>
            <w:r w:rsidRPr="00F877F8">
              <w:rPr>
                <w:rFonts w:ascii="Times New Roman" w:hAnsi="Times New Roman" w:cs="Times New Roman"/>
              </w:rPr>
              <w:t>USN-3</w:t>
            </w:r>
          </w:p>
        </w:tc>
        <w:tc>
          <w:tcPr>
            <w:tcW w:w="1657" w:type="dxa"/>
          </w:tcPr>
          <w:p w14:paraId="3A2711DC" w14:textId="77777777" w:rsidR="00B97490" w:rsidRPr="00F877F8" w:rsidRDefault="00000000">
            <w:pPr>
              <w:rPr>
                <w:rFonts w:ascii="Times New Roman" w:hAnsi="Times New Roman" w:cs="Times New Roman"/>
              </w:rPr>
            </w:pPr>
            <w:r w:rsidRPr="00F877F8">
              <w:rPr>
                <w:rFonts w:ascii="Times New Roman" w:hAnsi="Times New Roman" w:cs="Times New Roman"/>
              </w:rPr>
              <w:t xml:space="preserve">As a developer, I can initialize the AI model connection (Gemini API) &amp; basic </w:t>
            </w:r>
            <w:proofErr w:type="spellStart"/>
            <w:r w:rsidRPr="00F877F8">
              <w:rPr>
                <w:rFonts w:ascii="Times New Roman" w:hAnsi="Times New Roman" w:cs="Times New Roman"/>
              </w:rPr>
              <w:t>Streamlit</w:t>
            </w:r>
            <w:proofErr w:type="spellEnd"/>
            <w:r w:rsidRPr="00F877F8">
              <w:rPr>
                <w:rFonts w:ascii="Times New Roman" w:hAnsi="Times New Roman" w:cs="Times New Roman"/>
              </w:rPr>
              <w:t xml:space="preserve"> layout.</w:t>
            </w:r>
          </w:p>
        </w:tc>
        <w:tc>
          <w:tcPr>
            <w:tcW w:w="996" w:type="dxa"/>
          </w:tcPr>
          <w:p w14:paraId="07E503EF" w14:textId="77777777" w:rsidR="00B97490" w:rsidRPr="00F877F8" w:rsidRDefault="00000000">
            <w:pPr>
              <w:rPr>
                <w:rFonts w:ascii="Times New Roman" w:hAnsi="Times New Roman" w:cs="Times New Roman"/>
              </w:rPr>
            </w:pPr>
            <w:r w:rsidRPr="00F877F8">
              <w:rPr>
                <w:rFonts w:ascii="Times New Roman" w:hAnsi="Times New Roman" w:cs="Times New Roman"/>
              </w:rPr>
              <w:t>3</w:t>
            </w:r>
          </w:p>
        </w:tc>
        <w:tc>
          <w:tcPr>
            <w:tcW w:w="1173" w:type="dxa"/>
          </w:tcPr>
          <w:p w14:paraId="77D4A796" w14:textId="77777777" w:rsidR="00B97490" w:rsidRPr="00F877F8" w:rsidRDefault="00000000">
            <w:pPr>
              <w:rPr>
                <w:rFonts w:ascii="Times New Roman" w:hAnsi="Times New Roman" w:cs="Times New Roman"/>
              </w:rPr>
            </w:pPr>
            <w:r w:rsidRPr="00F877F8">
              <w:rPr>
                <w:rFonts w:ascii="Times New Roman" w:hAnsi="Times New Roman" w:cs="Times New Roman"/>
              </w:rPr>
              <w:t>High</w:t>
            </w:r>
          </w:p>
        </w:tc>
        <w:tc>
          <w:tcPr>
            <w:tcW w:w="1192" w:type="dxa"/>
          </w:tcPr>
          <w:p w14:paraId="342E1570" w14:textId="77777777" w:rsidR="00B97490" w:rsidRPr="00F877F8" w:rsidRDefault="00000000">
            <w:pPr>
              <w:rPr>
                <w:rFonts w:ascii="Times New Roman" w:hAnsi="Times New Roman" w:cs="Times New Roman"/>
              </w:rPr>
            </w:pPr>
            <w:r w:rsidRPr="00F877F8">
              <w:rPr>
                <w:rFonts w:ascii="Times New Roman" w:hAnsi="Times New Roman" w:cs="Times New Roman"/>
              </w:rPr>
              <w:t>Member A</w:t>
            </w:r>
          </w:p>
        </w:tc>
      </w:tr>
      <w:tr w:rsidR="00B97490" w:rsidRPr="00F877F8" w14:paraId="1A3D5276" w14:textId="77777777" w:rsidTr="00A01614">
        <w:tc>
          <w:tcPr>
            <w:tcW w:w="1144" w:type="dxa"/>
          </w:tcPr>
          <w:p w14:paraId="00088D1A" w14:textId="77777777" w:rsidR="00B97490" w:rsidRPr="00F877F8" w:rsidRDefault="00000000">
            <w:pPr>
              <w:rPr>
                <w:rFonts w:ascii="Times New Roman" w:hAnsi="Times New Roman" w:cs="Times New Roman"/>
              </w:rPr>
            </w:pPr>
            <w:r w:rsidRPr="00F877F8">
              <w:rPr>
                <w:rFonts w:ascii="Times New Roman" w:hAnsi="Times New Roman" w:cs="Times New Roman"/>
              </w:rPr>
              <w:t>Sprint-2</w:t>
            </w:r>
          </w:p>
        </w:tc>
        <w:tc>
          <w:tcPr>
            <w:tcW w:w="1573" w:type="dxa"/>
          </w:tcPr>
          <w:p w14:paraId="6319DFDB" w14:textId="77777777" w:rsidR="00B97490" w:rsidRPr="00F877F8" w:rsidRDefault="00000000">
            <w:pPr>
              <w:rPr>
                <w:rFonts w:ascii="Times New Roman" w:hAnsi="Times New Roman" w:cs="Times New Roman"/>
              </w:rPr>
            </w:pPr>
            <w:r w:rsidRPr="00F877F8">
              <w:rPr>
                <w:rFonts w:ascii="Times New Roman" w:hAnsi="Times New Roman" w:cs="Times New Roman"/>
              </w:rPr>
              <w:t>Prediction Module</w:t>
            </w:r>
          </w:p>
        </w:tc>
        <w:tc>
          <w:tcPr>
            <w:tcW w:w="1121" w:type="dxa"/>
          </w:tcPr>
          <w:p w14:paraId="72ADC45A" w14:textId="77777777" w:rsidR="00B97490" w:rsidRPr="00F877F8" w:rsidRDefault="00000000">
            <w:pPr>
              <w:rPr>
                <w:rFonts w:ascii="Times New Roman" w:hAnsi="Times New Roman" w:cs="Times New Roman"/>
              </w:rPr>
            </w:pPr>
            <w:r w:rsidRPr="00F877F8">
              <w:rPr>
                <w:rFonts w:ascii="Times New Roman" w:hAnsi="Times New Roman" w:cs="Times New Roman"/>
              </w:rPr>
              <w:t>USN-4</w:t>
            </w:r>
          </w:p>
        </w:tc>
        <w:tc>
          <w:tcPr>
            <w:tcW w:w="1657" w:type="dxa"/>
          </w:tcPr>
          <w:p w14:paraId="0F529879" w14:textId="77777777" w:rsidR="00B97490" w:rsidRPr="00F877F8" w:rsidRDefault="00000000">
            <w:pPr>
              <w:rPr>
                <w:rFonts w:ascii="Times New Roman" w:hAnsi="Times New Roman" w:cs="Times New Roman"/>
              </w:rPr>
            </w:pPr>
            <w:r w:rsidRPr="00F877F8">
              <w:rPr>
                <w:rFonts w:ascii="Times New Roman" w:hAnsi="Times New Roman" w:cs="Times New Roman"/>
              </w:rPr>
              <w:t>As a user, I can enter symptoms for disease prediction (using Gemini API).</w:t>
            </w:r>
          </w:p>
        </w:tc>
        <w:tc>
          <w:tcPr>
            <w:tcW w:w="996" w:type="dxa"/>
          </w:tcPr>
          <w:p w14:paraId="6EB02376" w14:textId="77777777" w:rsidR="00B97490" w:rsidRPr="00F877F8" w:rsidRDefault="00000000">
            <w:pPr>
              <w:rPr>
                <w:rFonts w:ascii="Times New Roman" w:hAnsi="Times New Roman" w:cs="Times New Roman"/>
              </w:rPr>
            </w:pPr>
            <w:r w:rsidRPr="00F877F8">
              <w:rPr>
                <w:rFonts w:ascii="Times New Roman" w:hAnsi="Times New Roman" w:cs="Times New Roman"/>
              </w:rPr>
              <w:t>3</w:t>
            </w:r>
          </w:p>
        </w:tc>
        <w:tc>
          <w:tcPr>
            <w:tcW w:w="1173" w:type="dxa"/>
          </w:tcPr>
          <w:p w14:paraId="764D46F9" w14:textId="77777777" w:rsidR="00B97490" w:rsidRPr="00F877F8" w:rsidRDefault="00000000">
            <w:pPr>
              <w:rPr>
                <w:rFonts w:ascii="Times New Roman" w:hAnsi="Times New Roman" w:cs="Times New Roman"/>
              </w:rPr>
            </w:pPr>
            <w:r w:rsidRPr="00F877F8">
              <w:rPr>
                <w:rFonts w:ascii="Times New Roman" w:hAnsi="Times New Roman" w:cs="Times New Roman"/>
              </w:rPr>
              <w:t>High</w:t>
            </w:r>
          </w:p>
        </w:tc>
        <w:tc>
          <w:tcPr>
            <w:tcW w:w="1192" w:type="dxa"/>
          </w:tcPr>
          <w:p w14:paraId="0DA8A7E2" w14:textId="77777777" w:rsidR="00B97490" w:rsidRPr="00F877F8" w:rsidRDefault="00000000">
            <w:pPr>
              <w:rPr>
                <w:rFonts w:ascii="Times New Roman" w:hAnsi="Times New Roman" w:cs="Times New Roman"/>
              </w:rPr>
            </w:pPr>
            <w:r w:rsidRPr="00F877F8">
              <w:rPr>
                <w:rFonts w:ascii="Times New Roman" w:hAnsi="Times New Roman" w:cs="Times New Roman"/>
              </w:rPr>
              <w:t>Member C</w:t>
            </w:r>
          </w:p>
        </w:tc>
      </w:tr>
      <w:tr w:rsidR="00B97490" w:rsidRPr="00F877F8" w14:paraId="3BA48E1F" w14:textId="77777777" w:rsidTr="00A01614">
        <w:tc>
          <w:tcPr>
            <w:tcW w:w="1144" w:type="dxa"/>
          </w:tcPr>
          <w:p w14:paraId="3D9125AD" w14:textId="77777777" w:rsidR="00B97490" w:rsidRPr="00F877F8" w:rsidRDefault="00000000">
            <w:pPr>
              <w:rPr>
                <w:rFonts w:ascii="Times New Roman" w:hAnsi="Times New Roman" w:cs="Times New Roman"/>
              </w:rPr>
            </w:pPr>
            <w:r w:rsidRPr="00F877F8">
              <w:rPr>
                <w:rFonts w:ascii="Times New Roman" w:hAnsi="Times New Roman" w:cs="Times New Roman"/>
              </w:rPr>
              <w:t>Sprint-2</w:t>
            </w:r>
          </w:p>
        </w:tc>
        <w:tc>
          <w:tcPr>
            <w:tcW w:w="1573" w:type="dxa"/>
          </w:tcPr>
          <w:p w14:paraId="045F2928" w14:textId="77777777" w:rsidR="00B97490" w:rsidRPr="00F877F8" w:rsidRDefault="00000000">
            <w:pPr>
              <w:rPr>
                <w:rFonts w:ascii="Times New Roman" w:hAnsi="Times New Roman" w:cs="Times New Roman"/>
              </w:rPr>
            </w:pPr>
            <w:r w:rsidRPr="00F877F8">
              <w:rPr>
                <w:rFonts w:ascii="Times New Roman" w:hAnsi="Times New Roman" w:cs="Times New Roman"/>
              </w:rPr>
              <w:t xml:space="preserve">Treatment </w:t>
            </w:r>
            <w:r w:rsidRPr="00F877F8">
              <w:rPr>
                <w:rFonts w:ascii="Times New Roman" w:hAnsi="Times New Roman" w:cs="Times New Roman"/>
              </w:rPr>
              <w:lastRenderedPageBreak/>
              <w:t>Module</w:t>
            </w:r>
          </w:p>
        </w:tc>
        <w:tc>
          <w:tcPr>
            <w:tcW w:w="1121" w:type="dxa"/>
          </w:tcPr>
          <w:p w14:paraId="51BA85B3" w14:textId="77777777" w:rsidR="00B97490" w:rsidRPr="00F877F8" w:rsidRDefault="00000000">
            <w:pPr>
              <w:rPr>
                <w:rFonts w:ascii="Times New Roman" w:hAnsi="Times New Roman" w:cs="Times New Roman"/>
              </w:rPr>
            </w:pPr>
            <w:r w:rsidRPr="00F877F8">
              <w:rPr>
                <w:rFonts w:ascii="Times New Roman" w:hAnsi="Times New Roman" w:cs="Times New Roman"/>
              </w:rPr>
              <w:lastRenderedPageBreak/>
              <w:t>USN-5</w:t>
            </w:r>
          </w:p>
        </w:tc>
        <w:tc>
          <w:tcPr>
            <w:tcW w:w="1657" w:type="dxa"/>
          </w:tcPr>
          <w:p w14:paraId="7BA7F745" w14:textId="77777777" w:rsidR="00B97490" w:rsidRPr="00F877F8" w:rsidRDefault="00000000">
            <w:pPr>
              <w:rPr>
                <w:rFonts w:ascii="Times New Roman" w:hAnsi="Times New Roman" w:cs="Times New Roman"/>
              </w:rPr>
            </w:pPr>
            <w:r w:rsidRPr="00F877F8">
              <w:rPr>
                <w:rFonts w:ascii="Times New Roman" w:hAnsi="Times New Roman" w:cs="Times New Roman"/>
              </w:rPr>
              <w:t xml:space="preserve">As a user, I can generate </w:t>
            </w:r>
            <w:r w:rsidRPr="00F877F8">
              <w:rPr>
                <w:rFonts w:ascii="Times New Roman" w:hAnsi="Times New Roman" w:cs="Times New Roman"/>
              </w:rPr>
              <w:lastRenderedPageBreak/>
              <w:t>personalized treatment plans (using Gemini API).</w:t>
            </w:r>
          </w:p>
        </w:tc>
        <w:tc>
          <w:tcPr>
            <w:tcW w:w="996" w:type="dxa"/>
          </w:tcPr>
          <w:p w14:paraId="75C60AB3" w14:textId="77777777" w:rsidR="00B97490" w:rsidRPr="00F877F8" w:rsidRDefault="00000000">
            <w:pPr>
              <w:rPr>
                <w:rFonts w:ascii="Times New Roman" w:hAnsi="Times New Roman" w:cs="Times New Roman"/>
              </w:rPr>
            </w:pPr>
            <w:r w:rsidRPr="00F877F8">
              <w:rPr>
                <w:rFonts w:ascii="Times New Roman" w:hAnsi="Times New Roman" w:cs="Times New Roman"/>
              </w:rPr>
              <w:lastRenderedPageBreak/>
              <w:t>3</w:t>
            </w:r>
          </w:p>
        </w:tc>
        <w:tc>
          <w:tcPr>
            <w:tcW w:w="1173" w:type="dxa"/>
          </w:tcPr>
          <w:p w14:paraId="49955FF3" w14:textId="77777777" w:rsidR="00B97490" w:rsidRPr="00F877F8" w:rsidRDefault="00000000">
            <w:pPr>
              <w:rPr>
                <w:rFonts w:ascii="Times New Roman" w:hAnsi="Times New Roman" w:cs="Times New Roman"/>
              </w:rPr>
            </w:pPr>
            <w:r w:rsidRPr="00F877F8">
              <w:rPr>
                <w:rFonts w:ascii="Times New Roman" w:hAnsi="Times New Roman" w:cs="Times New Roman"/>
              </w:rPr>
              <w:t>High</w:t>
            </w:r>
          </w:p>
        </w:tc>
        <w:tc>
          <w:tcPr>
            <w:tcW w:w="1192" w:type="dxa"/>
          </w:tcPr>
          <w:p w14:paraId="028ECEEA" w14:textId="77777777" w:rsidR="00B97490" w:rsidRPr="00F877F8" w:rsidRDefault="00000000">
            <w:pPr>
              <w:rPr>
                <w:rFonts w:ascii="Times New Roman" w:hAnsi="Times New Roman" w:cs="Times New Roman"/>
              </w:rPr>
            </w:pPr>
            <w:r w:rsidRPr="00F877F8">
              <w:rPr>
                <w:rFonts w:ascii="Times New Roman" w:hAnsi="Times New Roman" w:cs="Times New Roman"/>
              </w:rPr>
              <w:t>Member C</w:t>
            </w:r>
          </w:p>
        </w:tc>
      </w:tr>
      <w:tr w:rsidR="00B97490" w:rsidRPr="00F877F8" w14:paraId="7206DF55" w14:textId="77777777" w:rsidTr="00A01614">
        <w:tc>
          <w:tcPr>
            <w:tcW w:w="1144" w:type="dxa"/>
          </w:tcPr>
          <w:p w14:paraId="32ED0E10" w14:textId="77777777" w:rsidR="00B97490" w:rsidRPr="00F877F8" w:rsidRDefault="00000000">
            <w:pPr>
              <w:rPr>
                <w:rFonts w:ascii="Times New Roman" w:hAnsi="Times New Roman" w:cs="Times New Roman"/>
              </w:rPr>
            </w:pPr>
            <w:r w:rsidRPr="00F877F8">
              <w:rPr>
                <w:rFonts w:ascii="Times New Roman" w:hAnsi="Times New Roman" w:cs="Times New Roman"/>
              </w:rPr>
              <w:t>Sprint-3</w:t>
            </w:r>
          </w:p>
        </w:tc>
        <w:tc>
          <w:tcPr>
            <w:tcW w:w="1573" w:type="dxa"/>
          </w:tcPr>
          <w:p w14:paraId="4B413B47" w14:textId="77777777" w:rsidR="00B97490" w:rsidRPr="00F877F8" w:rsidRDefault="00000000">
            <w:pPr>
              <w:rPr>
                <w:rFonts w:ascii="Times New Roman" w:hAnsi="Times New Roman" w:cs="Times New Roman"/>
              </w:rPr>
            </w:pPr>
            <w:r w:rsidRPr="00F877F8">
              <w:rPr>
                <w:rFonts w:ascii="Times New Roman" w:hAnsi="Times New Roman" w:cs="Times New Roman"/>
              </w:rPr>
              <w:t>Health Analytics UI</w:t>
            </w:r>
          </w:p>
        </w:tc>
        <w:tc>
          <w:tcPr>
            <w:tcW w:w="1121" w:type="dxa"/>
          </w:tcPr>
          <w:p w14:paraId="208BE6DD" w14:textId="77777777" w:rsidR="00B97490" w:rsidRPr="00F877F8" w:rsidRDefault="00000000">
            <w:pPr>
              <w:rPr>
                <w:rFonts w:ascii="Times New Roman" w:hAnsi="Times New Roman" w:cs="Times New Roman"/>
              </w:rPr>
            </w:pPr>
            <w:r w:rsidRPr="00F877F8">
              <w:rPr>
                <w:rFonts w:ascii="Times New Roman" w:hAnsi="Times New Roman" w:cs="Times New Roman"/>
              </w:rPr>
              <w:t>USN-6</w:t>
            </w:r>
          </w:p>
        </w:tc>
        <w:tc>
          <w:tcPr>
            <w:tcW w:w="1657" w:type="dxa"/>
          </w:tcPr>
          <w:p w14:paraId="32247E7C" w14:textId="77777777" w:rsidR="00B97490" w:rsidRPr="00F877F8" w:rsidRDefault="00000000">
            <w:pPr>
              <w:rPr>
                <w:rFonts w:ascii="Times New Roman" w:hAnsi="Times New Roman" w:cs="Times New Roman"/>
              </w:rPr>
            </w:pPr>
            <w:r w:rsidRPr="00F877F8">
              <w:rPr>
                <w:rFonts w:ascii="Times New Roman" w:hAnsi="Times New Roman" w:cs="Times New Roman"/>
              </w:rPr>
              <w:t>As a user, I can view interactive health trend charts (Heart Rate, BP, Glucose).</w:t>
            </w:r>
          </w:p>
        </w:tc>
        <w:tc>
          <w:tcPr>
            <w:tcW w:w="996" w:type="dxa"/>
          </w:tcPr>
          <w:p w14:paraId="3D15187D" w14:textId="77777777" w:rsidR="00B97490" w:rsidRPr="00F877F8" w:rsidRDefault="00000000">
            <w:pPr>
              <w:rPr>
                <w:rFonts w:ascii="Times New Roman" w:hAnsi="Times New Roman" w:cs="Times New Roman"/>
              </w:rPr>
            </w:pPr>
            <w:r w:rsidRPr="00F877F8">
              <w:rPr>
                <w:rFonts w:ascii="Times New Roman" w:hAnsi="Times New Roman" w:cs="Times New Roman"/>
              </w:rPr>
              <w:t>3</w:t>
            </w:r>
          </w:p>
        </w:tc>
        <w:tc>
          <w:tcPr>
            <w:tcW w:w="1173" w:type="dxa"/>
          </w:tcPr>
          <w:p w14:paraId="6D594B26" w14:textId="77777777" w:rsidR="00B97490" w:rsidRPr="00F877F8" w:rsidRDefault="00000000">
            <w:pPr>
              <w:rPr>
                <w:rFonts w:ascii="Times New Roman" w:hAnsi="Times New Roman" w:cs="Times New Roman"/>
              </w:rPr>
            </w:pPr>
            <w:r w:rsidRPr="00F877F8">
              <w:rPr>
                <w:rFonts w:ascii="Times New Roman" w:hAnsi="Times New Roman" w:cs="Times New Roman"/>
              </w:rPr>
              <w:t>Medium</w:t>
            </w:r>
          </w:p>
        </w:tc>
        <w:tc>
          <w:tcPr>
            <w:tcW w:w="1192" w:type="dxa"/>
          </w:tcPr>
          <w:p w14:paraId="15A4E58C" w14:textId="77777777" w:rsidR="00B97490" w:rsidRPr="00F877F8" w:rsidRDefault="00000000">
            <w:pPr>
              <w:rPr>
                <w:rFonts w:ascii="Times New Roman" w:hAnsi="Times New Roman" w:cs="Times New Roman"/>
              </w:rPr>
            </w:pPr>
            <w:r w:rsidRPr="00F877F8">
              <w:rPr>
                <w:rFonts w:ascii="Times New Roman" w:hAnsi="Times New Roman" w:cs="Times New Roman"/>
              </w:rPr>
              <w:t>Member D</w:t>
            </w:r>
          </w:p>
        </w:tc>
      </w:tr>
      <w:tr w:rsidR="00B97490" w:rsidRPr="00F877F8" w14:paraId="75DD49D1" w14:textId="77777777" w:rsidTr="00A01614">
        <w:tc>
          <w:tcPr>
            <w:tcW w:w="1144" w:type="dxa"/>
          </w:tcPr>
          <w:p w14:paraId="0CB2B7EB" w14:textId="77777777" w:rsidR="00B97490" w:rsidRPr="00F877F8" w:rsidRDefault="00000000">
            <w:pPr>
              <w:rPr>
                <w:rFonts w:ascii="Times New Roman" w:hAnsi="Times New Roman" w:cs="Times New Roman"/>
              </w:rPr>
            </w:pPr>
            <w:r w:rsidRPr="00F877F8">
              <w:rPr>
                <w:rFonts w:ascii="Times New Roman" w:hAnsi="Times New Roman" w:cs="Times New Roman"/>
              </w:rPr>
              <w:t>Sprint-3</w:t>
            </w:r>
          </w:p>
        </w:tc>
        <w:tc>
          <w:tcPr>
            <w:tcW w:w="1573" w:type="dxa"/>
          </w:tcPr>
          <w:p w14:paraId="3F46658C" w14:textId="77777777" w:rsidR="00B97490" w:rsidRPr="00F877F8" w:rsidRDefault="00000000">
            <w:pPr>
              <w:rPr>
                <w:rFonts w:ascii="Times New Roman" w:hAnsi="Times New Roman" w:cs="Times New Roman"/>
              </w:rPr>
            </w:pPr>
            <w:r w:rsidRPr="00F877F8">
              <w:rPr>
                <w:rFonts w:ascii="Times New Roman" w:hAnsi="Times New Roman" w:cs="Times New Roman"/>
              </w:rPr>
              <w:t>Analytics Insights</w:t>
            </w:r>
          </w:p>
        </w:tc>
        <w:tc>
          <w:tcPr>
            <w:tcW w:w="1121" w:type="dxa"/>
          </w:tcPr>
          <w:p w14:paraId="0AB28806" w14:textId="77777777" w:rsidR="00B97490" w:rsidRPr="00F877F8" w:rsidRDefault="00000000">
            <w:pPr>
              <w:rPr>
                <w:rFonts w:ascii="Times New Roman" w:hAnsi="Times New Roman" w:cs="Times New Roman"/>
              </w:rPr>
            </w:pPr>
            <w:r w:rsidRPr="00F877F8">
              <w:rPr>
                <w:rFonts w:ascii="Times New Roman" w:hAnsi="Times New Roman" w:cs="Times New Roman"/>
              </w:rPr>
              <w:t>USN-7</w:t>
            </w:r>
          </w:p>
        </w:tc>
        <w:tc>
          <w:tcPr>
            <w:tcW w:w="1657" w:type="dxa"/>
          </w:tcPr>
          <w:p w14:paraId="7E1911B0" w14:textId="77777777" w:rsidR="00B97490" w:rsidRPr="00F877F8" w:rsidRDefault="00000000">
            <w:pPr>
              <w:rPr>
                <w:rFonts w:ascii="Times New Roman" w:hAnsi="Times New Roman" w:cs="Times New Roman"/>
              </w:rPr>
            </w:pPr>
            <w:r w:rsidRPr="00F877F8">
              <w:rPr>
                <w:rFonts w:ascii="Times New Roman" w:hAnsi="Times New Roman" w:cs="Times New Roman"/>
              </w:rPr>
              <w:t>As a user, I can get AI-generated health insights based on my data.</w:t>
            </w:r>
          </w:p>
        </w:tc>
        <w:tc>
          <w:tcPr>
            <w:tcW w:w="996" w:type="dxa"/>
          </w:tcPr>
          <w:p w14:paraId="22C88008" w14:textId="77777777" w:rsidR="00B97490" w:rsidRPr="00F877F8" w:rsidRDefault="00000000">
            <w:pPr>
              <w:rPr>
                <w:rFonts w:ascii="Times New Roman" w:hAnsi="Times New Roman" w:cs="Times New Roman"/>
              </w:rPr>
            </w:pPr>
            <w:r w:rsidRPr="00F877F8">
              <w:rPr>
                <w:rFonts w:ascii="Times New Roman" w:hAnsi="Times New Roman" w:cs="Times New Roman"/>
              </w:rPr>
              <w:t>2</w:t>
            </w:r>
          </w:p>
        </w:tc>
        <w:tc>
          <w:tcPr>
            <w:tcW w:w="1173" w:type="dxa"/>
          </w:tcPr>
          <w:p w14:paraId="00E46663" w14:textId="77777777" w:rsidR="00B97490" w:rsidRPr="00F877F8" w:rsidRDefault="00000000">
            <w:pPr>
              <w:rPr>
                <w:rFonts w:ascii="Times New Roman" w:hAnsi="Times New Roman" w:cs="Times New Roman"/>
              </w:rPr>
            </w:pPr>
            <w:r w:rsidRPr="00F877F8">
              <w:rPr>
                <w:rFonts w:ascii="Times New Roman" w:hAnsi="Times New Roman" w:cs="Times New Roman"/>
              </w:rPr>
              <w:t>Medium</w:t>
            </w:r>
          </w:p>
        </w:tc>
        <w:tc>
          <w:tcPr>
            <w:tcW w:w="1192" w:type="dxa"/>
          </w:tcPr>
          <w:p w14:paraId="55388F46" w14:textId="77777777" w:rsidR="00B97490" w:rsidRPr="00F877F8" w:rsidRDefault="00000000">
            <w:pPr>
              <w:rPr>
                <w:rFonts w:ascii="Times New Roman" w:hAnsi="Times New Roman" w:cs="Times New Roman"/>
              </w:rPr>
            </w:pPr>
            <w:r w:rsidRPr="00F877F8">
              <w:rPr>
                <w:rFonts w:ascii="Times New Roman" w:hAnsi="Times New Roman" w:cs="Times New Roman"/>
              </w:rPr>
              <w:t>Member A</w:t>
            </w:r>
          </w:p>
        </w:tc>
      </w:tr>
      <w:tr w:rsidR="00B97490" w:rsidRPr="00F877F8" w14:paraId="3723686C" w14:textId="77777777" w:rsidTr="00A01614">
        <w:tc>
          <w:tcPr>
            <w:tcW w:w="1144" w:type="dxa"/>
          </w:tcPr>
          <w:p w14:paraId="4565D6FA" w14:textId="77777777" w:rsidR="00B97490" w:rsidRPr="00F877F8" w:rsidRDefault="00000000">
            <w:pPr>
              <w:rPr>
                <w:rFonts w:ascii="Times New Roman" w:hAnsi="Times New Roman" w:cs="Times New Roman"/>
              </w:rPr>
            </w:pPr>
            <w:r w:rsidRPr="00F877F8">
              <w:rPr>
                <w:rFonts w:ascii="Times New Roman" w:hAnsi="Times New Roman" w:cs="Times New Roman"/>
              </w:rPr>
              <w:t>Sprint-3</w:t>
            </w:r>
          </w:p>
        </w:tc>
        <w:tc>
          <w:tcPr>
            <w:tcW w:w="1573" w:type="dxa"/>
          </w:tcPr>
          <w:p w14:paraId="6EF51EFE" w14:textId="77777777" w:rsidR="00B97490" w:rsidRPr="00F877F8" w:rsidRDefault="00000000">
            <w:pPr>
              <w:rPr>
                <w:rFonts w:ascii="Times New Roman" w:hAnsi="Times New Roman" w:cs="Times New Roman"/>
              </w:rPr>
            </w:pPr>
            <w:r w:rsidRPr="00F877F8">
              <w:rPr>
                <w:rFonts w:ascii="Times New Roman" w:hAnsi="Times New Roman" w:cs="Times New Roman"/>
              </w:rPr>
              <w:t>Session Management</w:t>
            </w:r>
          </w:p>
        </w:tc>
        <w:tc>
          <w:tcPr>
            <w:tcW w:w="1121" w:type="dxa"/>
          </w:tcPr>
          <w:p w14:paraId="4CB2DEDF" w14:textId="77777777" w:rsidR="00B97490" w:rsidRPr="00F877F8" w:rsidRDefault="00000000">
            <w:pPr>
              <w:rPr>
                <w:rFonts w:ascii="Times New Roman" w:hAnsi="Times New Roman" w:cs="Times New Roman"/>
              </w:rPr>
            </w:pPr>
            <w:r w:rsidRPr="00F877F8">
              <w:rPr>
                <w:rFonts w:ascii="Times New Roman" w:hAnsi="Times New Roman" w:cs="Times New Roman"/>
              </w:rPr>
              <w:t>USN-8</w:t>
            </w:r>
          </w:p>
        </w:tc>
        <w:tc>
          <w:tcPr>
            <w:tcW w:w="1657" w:type="dxa"/>
          </w:tcPr>
          <w:p w14:paraId="051D00BC" w14:textId="77777777" w:rsidR="00B97490" w:rsidRPr="00F877F8" w:rsidRDefault="00000000">
            <w:pPr>
              <w:rPr>
                <w:rFonts w:ascii="Times New Roman" w:hAnsi="Times New Roman" w:cs="Times New Roman"/>
              </w:rPr>
            </w:pPr>
            <w:r w:rsidRPr="00F877F8">
              <w:rPr>
                <w:rFonts w:ascii="Times New Roman" w:hAnsi="Times New Roman" w:cs="Times New Roman"/>
              </w:rPr>
              <w:t>As a user, my chat and profile history persist within a session.</w:t>
            </w:r>
          </w:p>
        </w:tc>
        <w:tc>
          <w:tcPr>
            <w:tcW w:w="996" w:type="dxa"/>
          </w:tcPr>
          <w:p w14:paraId="44B1D91B" w14:textId="77777777" w:rsidR="00B97490" w:rsidRPr="00F877F8" w:rsidRDefault="00000000">
            <w:pPr>
              <w:rPr>
                <w:rFonts w:ascii="Times New Roman" w:hAnsi="Times New Roman" w:cs="Times New Roman"/>
              </w:rPr>
            </w:pPr>
            <w:r w:rsidRPr="00F877F8">
              <w:rPr>
                <w:rFonts w:ascii="Times New Roman" w:hAnsi="Times New Roman" w:cs="Times New Roman"/>
              </w:rPr>
              <w:t>2</w:t>
            </w:r>
          </w:p>
        </w:tc>
        <w:tc>
          <w:tcPr>
            <w:tcW w:w="1173" w:type="dxa"/>
          </w:tcPr>
          <w:p w14:paraId="75E2AC1C" w14:textId="77777777" w:rsidR="00B97490" w:rsidRPr="00F877F8" w:rsidRDefault="00000000">
            <w:pPr>
              <w:rPr>
                <w:rFonts w:ascii="Times New Roman" w:hAnsi="Times New Roman" w:cs="Times New Roman"/>
              </w:rPr>
            </w:pPr>
            <w:r w:rsidRPr="00F877F8">
              <w:rPr>
                <w:rFonts w:ascii="Times New Roman" w:hAnsi="Times New Roman" w:cs="Times New Roman"/>
              </w:rPr>
              <w:t>Low</w:t>
            </w:r>
          </w:p>
        </w:tc>
        <w:tc>
          <w:tcPr>
            <w:tcW w:w="1192" w:type="dxa"/>
          </w:tcPr>
          <w:p w14:paraId="13F19D12" w14:textId="77777777" w:rsidR="00B97490" w:rsidRPr="00F877F8" w:rsidRDefault="00000000">
            <w:pPr>
              <w:rPr>
                <w:rFonts w:ascii="Times New Roman" w:hAnsi="Times New Roman" w:cs="Times New Roman"/>
              </w:rPr>
            </w:pPr>
            <w:r w:rsidRPr="00F877F8">
              <w:rPr>
                <w:rFonts w:ascii="Times New Roman" w:hAnsi="Times New Roman" w:cs="Times New Roman"/>
              </w:rPr>
              <w:t>Member B</w:t>
            </w:r>
          </w:p>
        </w:tc>
      </w:tr>
      <w:tr w:rsidR="00B97490" w:rsidRPr="00F877F8" w14:paraId="3573F7BB" w14:textId="77777777" w:rsidTr="00A01614">
        <w:tc>
          <w:tcPr>
            <w:tcW w:w="1144" w:type="dxa"/>
          </w:tcPr>
          <w:p w14:paraId="6469C981" w14:textId="77777777" w:rsidR="00B97490" w:rsidRPr="00F877F8" w:rsidRDefault="00000000">
            <w:pPr>
              <w:rPr>
                <w:rFonts w:ascii="Times New Roman" w:hAnsi="Times New Roman" w:cs="Times New Roman"/>
              </w:rPr>
            </w:pPr>
            <w:r w:rsidRPr="00F877F8">
              <w:rPr>
                <w:rFonts w:ascii="Times New Roman" w:hAnsi="Times New Roman" w:cs="Times New Roman"/>
              </w:rPr>
              <w:t>Sprint-4</w:t>
            </w:r>
          </w:p>
        </w:tc>
        <w:tc>
          <w:tcPr>
            <w:tcW w:w="1573" w:type="dxa"/>
          </w:tcPr>
          <w:p w14:paraId="496444A3" w14:textId="77777777" w:rsidR="00B97490" w:rsidRPr="00F877F8" w:rsidRDefault="00000000">
            <w:pPr>
              <w:rPr>
                <w:rFonts w:ascii="Times New Roman" w:hAnsi="Times New Roman" w:cs="Times New Roman"/>
              </w:rPr>
            </w:pPr>
            <w:r w:rsidRPr="00F877F8">
              <w:rPr>
                <w:rFonts w:ascii="Times New Roman" w:hAnsi="Times New Roman" w:cs="Times New Roman"/>
              </w:rPr>
              <w:t>Deployment Prep</w:t>
            </w:r>
          </w:p>
        </w:tc>
        <w:tc>
          <w:tcPr>
            <w:tcW w:w="1121" w:type="dxa"/>
          </w:tcPr>
          <w:p w14:paraId="26A9F4D6" w14:textId="77777777" w:rsidR="00B97490" w:rsidRPr="00F877F8" w:rsidRDefault="00000000">
            <w:pPr>
              <w:rPr>
                <w:rFonts w:ascii="Times New Roman" w:hAnsi="Times New Roman" w:cs="Times New Roman"/>
              </w:rPr>
            </w:pPr>
            <w:r w:rsidRPr="00F877F8">
              <w:rPr>
                <w:rFonts w:ascii="Times New Roman" w:hAnsi="Times New Roman" w:cs="Times New Roman"/>
              </w:rPr>
              <w:t>USN-9</w:t>
            </w:r>
          </w:p>
        </w:tc>
        <w:tc>
          <w:tcPr>
            <w:tcW w:w="1657" w:type="dxa"/>
          </w:tcPr>
          <w:p w14:paraId="6122847D" w14:textId="77777777" w:rsidR="00B97490" w:rsidRPr="00F877F8" w:rsidRDefault="00000000">
            <w:pPr>
              <w:rPr>
                <w:rFonts w:ascii="Times New Roman" w:hAnsi="Times New Roman" w:cs="Times New Roman"/>
              </w:rPr>
            </w:pPr>
            <w:r w:rsidRPr="00F877F8">
              <w:rPr>
                <w:rFonts w:ascii="Times New Roman" w:hAnsi="Times New Roman" w:cs="Times New Roman"/>
              </w:rPr>
              <w:t>As a developer, I can prepare the application for cloud deployment.</w:t>
            </w:r>
          </w:p>
        </w:tc>
        <w:tc>
          <w:tcPr>
            <w:tcW w:w="996" w:type="dxa"/>
          </w:tcPr>
          <w:p w14:paraId="0441ABF2" w14:textId="77777777" w:rsidR="00B97490" w:rsidRPr="00F877F8" w:rsidRDefault="00000000">
            <w:pPr>
              <w:rPr>
                <w:rFonts w:ascii="Times New Roman" w:hAnsi="Times New Roman" w:cs="Times New Roman"/>
              </w:rPr>
            </w:pPr>
            <w:r w:rsidRPr="00F877F8">
              <w:rPr>
                <w:rFonts w:ascii="Times New Roman" w:hAnsi="Times New Roman" w:cs="Times New Roman"/>
              </w:rPr>
              <w:t>3</w:t>
            </w:r>
          </w:p>
        </w:tc>
        <w:tc>
          <w:tcPr>
            <w:tcW w:w="1173" w:type="dxa"/>
          </w:tcPr>
          <w:p w14:paraId="666E120B" w14:textId="77777777" w:rsidR="00B97490" w:rsidRPr="00F877F8" w:rsidRDefault="00000000">
            <w:pPr>
              <w:rPr>
                <w:rFonts w:ascii="Times New Roman" w:hAnsi="Times New Roman" w:cs="Times New Roman"/>
              </w:rPr>
            </w:pPr>
            <w:r w:rsidRPr="00F877F8">
              <w:rPr>
                <w:rFonts w:ascii="Times New Roman" w:hAnsi="Times New Roman" w:cs="Times New Roman"/>
              </w:rPr>
              <w:t>High</w:t>
            </w:r>
          </w:p>
        </w:tc>
        <w:tc>
          <w:tcPr>
            <w:tcW w:w="1192" w:type="dxa"/>
          </w:tcPr>
          <w:p w14:paraId="27B71381" w14:textId="77777777" w:rsidR="00B97490" w:rsidRPr="00F877F8" w:rsidRDefault="00000000">
            <w:pPr>
              <w:rPr>
                <w:rFonts w:ascii="Times New Roman" w:hAnsi="Times New Roman" w:cs="Times New Roman"/>
              </w:rPr>
            </w:pPr>
            <w:r w:rsidRPr="00F877F8">
              <w:rPr>
                <w:rFonts w:ascii="Times New Roman" w:hAnsi="Times New Roman" w:cs="Times New Roman"/>
              </w:rPr>
              <w:t>Member D</w:t>
            </w:r>
          </w:p>
        </w:tc>
      </w:tr>
      <w:tr w:rsidR="00B97490" w:rsidRPr="00F877F8" w14:paraId="44CC1B5E" w14:textId="77777777" w:rsidTr="00A01614">
        <w:tc>
          <w:tcPr>
            <w:tcW w:w="1144" w:type="dxa"/>
          </w:tcPr>
          <w:p w14:paraId="3CF39FCB" w14:textId="77777777" w:rsidR="00B97490" w:rsidRPr="00F877F8" w:rsidRDefault="00000000">
            <w:pPr>
              <w:rPr>
                <w:rFonts w:ascii="Times New Roman" w:hAnsi="Times New Roman" w:cs="Times New Roman"/>
              </w:rPr>
            </w:pPr>
            <w:r w:rsidRPr="00F877F8">
              <w:rPr>
                <w:rFonts w:ascii="Times New Roman" w:hAnsi="Times New Roman" w:cs="Times New Roman"/>
              </w:rPr>
              <w:t>Sprint-4</w:t>
            </w:r>
          </w:p>
        </w:tc>
        <w:tc>
          <w:tcPr>
            <w:tcW w:w="1573" w:type="dxa"/>
          </w:tcPr>
          <w:p w14:paraId="694606EF" w14:textId="77777777" w:rsidR="00B97490" w:rsidRPr="00F877F8" w:rsidRDefault="00000000">
            <w:pPr>
              <w:rPr>
                <w:rFonts w:ascii="Times New Roman" w:hAnsi="Times New Roman" w:cs="Times New Roman"/>
              </w:rPr>
            </w:pPr>
            <w:r w:rsidRPr="00F877F8">
              <w:rPr>
                <w:rFonts w:ascii="Times New Roman" w:hAnsi="Times New Roman" w:cs="Times New Roman"/>
              </w:rPr>
              <w:t>Documentation</w:t>
            </w:r>
          </w:p>
        </w:tc>
        <w:tc>
          <w:tcPr>
            <w:tcW w:w="1121" w:type="dxa"/>
          </w:tcPr>
          <w:p w14:paraId="3E84F702" w14:textId="77777777" w:rsidR="00B97490" w:rsidRPr="00F877F8" w:rsidRDefault="00000000">
            <w:pPr>
              <w:rPr>
                <w:rFonts w:ascii="Times New Roman" w:hAnsi="Times New Roman" w:cs="Times New Roman"/>
              </w:rPr>
            </w:pPr>
            <w:r w:rsidRPr="00F877F8">
              <w:rPr>
                <w:rFonts w:ascii="Times New Roman" w:hAnsi="Times New Roman" w:cs="Times New Roman"/>
              </w:rPr>
              <w:t>USN-10</w:t>
            </w:r>
          </w:p>
        </w:tc>
        <w:tc>
          <w:tcPr>
            <w:tcW w:w="1657" w:type="dxa"/>
          </w:tcPr>
          <w:p w14:paraId="0E04EF0E" w14:textId="77777777" w:rsidR="00B97490" w:rsidRPr="00F877F8" w:rsidRDefault="00000000">
            <w:pPr>
              <w:rPr>
                <w:rFonts w:ascii="Times New Roman" w:hAnsi="Times New Roman" w:cs="Times New Roman"/>
              </w:rPr>
            </w:pPr>
            <w:r w:rsidRPr="00F877F8">
              <w:rPr>
                <w:rFonts w:ascii="Times New Roman" w:hAnsi="Times New Roman" w:cs="Times New Roman"/>
              </w:rPr>
              <w:t>As a team, we can finalize all project documentation (UAT, Tech Stack, etc.).</w:t>
            </w:r>
          </w:p>
        </w:tc>
        <w:tc>
          <w:tcPr>
            <w:tcW w:w="996" w:type="dxa"/>
          </w:tcPr>
          <w:p w14:paraId="6E53B211" w14:textId="77777777" w:rsidR="00B97490" w:rsidRPr="00F877F8" w:rsidRDefault="00000000">
            <w:pPr>
              <w:rPr>
                <w:rFonts w:ascii="Times New Roman" w:hAnsi="Times New Roman" w:cs="Times New Roman"/>
              </w:rPr>
            </w:pPr>
            <w:r w:rsidRPr="00F877F8">
              <w:rPr>
                <w:rFonts w:ascii="Times New Roman" w:hAnsi="Times New Roman" w:cs="Times New Roman"/>
              </w:rPr>
              <w:t>2</w:t>
            </w:r>
          </w:p>
        </w:tc>
        <w:tc>
          <w:tcPr>
            <w:tcW w:w="1173" w:type="dxa"/>
          </w:tcPr>
          <w:p w14:paraId="1BE3290B" w14:textId="77777777" w:rsidR="00B97490" w:rsidRPr="00F877F8" w:rsidRDefault="00000000">
            <w:pPr>
              <w:rPr>
                <w:rFonts w:ascii="Times New Roman" w:hAnsi="Times New Roman" w:cs="Times New Roman"/>
              </w:rPr>
            </w:pPr>
            <w:r w:rsidRPr="00F877F8">
              <w:rPr>
                <w:rFonts w:ascii="Times New Roman" w:hAnsi="Times New Roman" w:cs="Times New Roman"/>
              </w:rPr>
              <w:t>Medium</w:t>
            </w:r>
          </w:p>
        </w:tc>
        <w:tc>
          <w:tcPr>
            <w:tcW w:w="1192" w:type="dxa"/>
          </w:tcPr>
          <w:p w14:paraId="74AA5001" w14:textId="77777777" w:rsidR="00B97490" w:rsidRPr="00F877F8" w:rsidRDefault="00000000">
            <w:pPr>
              <w:rPr>
                <w:rFonts w:ascii="Times New Roman" w:hAnsi="Times New Roman" w:cs="Times New Roman"/>
              </w:rPr>
            </w:pPr>
            <w:r w:rsidRPr="00F877F8">
              <w:rPr>
                <w:rFonts w:ascii="Times New Roman" w:hAnsi="Times New Roman" w:cs="Times New Roman"/>
              </w:rPr>
              <w:t>All Members</w:t>
            </w:r>
          </w:p>
        </w:tc>
      </w:tr>
      <w:tr w:rsidR="00B97490" w:rsidRPr="00F877F8" w14:paraId="7C329500" w14:textId="77777777" w:rsidTr="00A01614">
        <w:tc>
          <w:tcPr>
            <w:tcW w:w="1144" w:type="dxa"/>
          </w:tcPr>
          <w:p w14:paraId="6542B94A" w14:textId="77777777" w:rsidR="00B97490" w:rsidRPr="00F877F8" w:rsidRDefault="00000000">
            <w:pPr>
              <w:rPr>
                <w:rFonts w:ascii="Times New Roman" w:hAnsi="Times New Roman" w:cs="Times New Roman"/>
              </w:rPr>
            </w:pPr>
            <w:r w:rsidRPr="00F877F8">
              <w:rPr>
                <w:rFonts w:ascii="Times New Roman" w:hAnsi="Times New Roman" w:cs="Times New Roman"/>
              </w:rPr>
              <w:t>Sprint-4</w:t>
            </w:r>
          </w:p>
        </w:tc>
        <w:tc>
          <w:tcPr>
            <w:tcW w:w="1573" w:type="dxa"/>
          </w:tcPr>
          <w:p w14:paraId="4BCB4B69" w14:textId="77777777" w:rsidR="00B97490" w:rsidRPr="00F877F8" w:rsidRDefault="00000000">
            <w:pPr>
              <w:rPr>
                <w:rFonts w:ascii="Times New Roman" w:hAnsi="Times New Roman" w:cs="Times New Roman"/>
              </w:rPr>
            </w:pPr>
            <w:r w:rsidRPr="00F877F8">
              <w:rPr>
                <w:rFonts w:ascii="Times New Roman" w:hAnsi="Times New Roman" w:cs="Times New Roman"/>
              </w:rPr>
              <w:t>IBM Integration (PoC)</w:t>
            </w:r>
          </w:p>
        </w:tc>
        <w:tc>
          <w:tcPr>
            <w:tcW w:w="1121" w:type="dxa"/>
          </w:tcPr>
          <w:p w14:paraId="5118DAD4" w14:textId="77777777" w:rsidR="00B97490" w:rsidRPr="00F877F8" w:rsidRDefault="00000000">
            <w:pPr>
              <w:rPr>
                <w:rFonts w:ascii="Times New Roman" w:hAnsi="Times New Roman" w:cs="Times New Roman"/>
              </w:rPr>
            </w:pPr>
            <w:r w:rsidRPr="00F877F8">
              <w:rPr>
                <w:rFonts w:ascii="Times New Roman" w:hAnsi="Times New Roman" w:cs="Times New Roman"/>
              </w:rPr>
              <w:t>USN-11</w:t>
            </w:r>
          </w:p>
        </w:tc>
        <w:tc>
          <w:tcPr>
            <w:tcW w:w="1657" w:type="dxa"/>
          </w:tcPr>
          <w:p w14:paraId="418FCF22" w14:textId="77777777" w:rsidR="00B97490" w:rsidRPr="00F877F8" w:rsidRDefault="00000000">
            <w:pPr>
              <w:rPr>
                <w:rFonts w:ascii="Times New Roman" w:hAnsi="Times New Roman" w:cs="Times New Roman"/>
              </w:rPr>
            </w:pPr>
            <w:r w:rsidRPr="00F877F8">
              <w:rPr>
                <w:rFonts w:ascii="Times New Roman" w:hAnsi="Times New Roman" w:cs="Times New Roman"/>
              </w:rPr>
              <w:t>As a developer, I can explore initial integration with IBM Granite.</w:t>
            </w:r>
          </w:p>
        </w:tc>
        <w:tc>
          <w:tcPr>
            <w:tcW w:w="996" w:type="dxa"/>
          </w:tcPr>
          <w:p w14:paraId="450A1634" w14:textId="77777777" w:rsidR="00B97490" w:rsidRPr="00F877F8" w:rsidRDefault="00000000">
            <w:pPr>
              <w:rPr>
                <w:rFonts w:ascii="Times New Roman" w:hAnsi="Times New Roman" w:cs="Times New Roman"/>
              </w:rPr>
            </w:pPr>
            <w:r w:rsidRPr="00F877F8">
              <w:rPr>
                <w:rFonts w:ascii="Times New Roman" w:hAnsi="Times New Roman" w:cs="Times New Roman"/>
              </w:rPr>
              <w:t>3</w:t>
            </w:r>
          </w:p>
        </w:tc>
        <w:tc>
          <w:tcPr>
            <w:tcW w:w="1173" w:type="dxa"/>
          </w:tcPr>
          <w:p w14:paraId="2F02B457" w14:textId="77777777" w:rsidR="00B97490" w:rsidRPr="00F877F8" w:rsidRDefault="00000000">
            <w:pPr>
              <w:rPr>
                <w:rFonts w:ascii="Times New Roman" w:hAnsi="Times New Roman" w:cs="Times New Roman"/>
              </w:rPr>
            </w:pPr>
            <w:r w:rsidRPr="00F877F8">
              <w:rPr>
                <w:rFonts w:ascii="Times New Roman" w:hAnsi="Times New Roman" w:cs="Times New Roman"/>
              </w:rPr>
              <w:t>High</w:t>
            </w:r>
          </w:p>
        </w:tc>
        <w:tc>
          <w:tcPr>
            <w:tcW w:w="1192" w:type="dxa"/>
          </w:tcPr>
          <w:p w14:paraId="15CD3337" w14:textId="77777777" w:rsidR="00B97490" w:rsidRPr="00F877F8" w:rsidRDefault="00000000">
            <w:pPr>
              <w:rPr>
                <w:rFonts w:ascii="Times New Roman" w:hAnsi="Times New Roman" w:cs="Times New Roman"/>
              </w:rPr>
            </w:pPr>
            <w:r w:rsidRPr="00F877F8">
              <w:rPr>
                <w:rFonts w:ascii="Times New Roman" w:hAnsi="Times New Roman" w:cs="Times New Roman"/>
              </w:rPr>
              <w:t>Member C</w:t>
            </w:r>
          </w:p>
        </w:tc>
      </w:tr>
    </w:tbl>
    <w:p w14:paraId="35500188" w14:textId="77777777" w:rsidR="00A01614" w:rsidRDefault="00A01614">
      <w:pPr>
        <w:pStyle w:val="Heading3"/>
        <w:rPr>
          <w:rFonts w:ascii="Times New Roman" w:hAnsi="Times New Roman" w:cs="Times New Roman"/>
          <w:color w:val="8064A2" w:themeColor="accent4"/>
        </w:rPr>
      </w:pPr>
    </w:p>
    <w:p w14:paraId="0EC0AE59" w14:textId="77777777" w:rsidR="00A01614" w:rsidRDefault="00A01614">
      <w:pPr>
        <w:pStyle w:val="Heading3"/>
        <w:rPr>
          <w:rFonts w:ascii="Times New Roman" w:hAnsi="Times New Roman" w:cs="Times New Roman"/>
          <w:color w:val="8064A2" w:themeColor="accent4"/>
        </w:rPr>
      </w:pPr>
    </w:p>
    <w:p w14:paraId="3B8B20E7" w14:textId="59578CC8" w:rsidR="00B97490" w:rsidRPr="00F877F8" w:rsidRDefault="00000000">
      <w:pPr>
        <w:pStyle w:val="Heading3"/>
        <w:rPr>
          <w:rFonts w:ascii="Times New Roman" w:hAnsi="Times New Roman" w:cs="Times New Roman"/>
          <w:color w:val="8064A2" w:themeColor="accent4"/>
        </w:rPr>
      </w:pPr>
      <w:r w:rsidRPr="00F877F8">
        <w:rPr>
          <w:rFonts w:ascii="Times New Roman" w:hAnsi="Times New Roman" w:cs="Times New Roman"/>
          <w:color w:val="8064A2" w:themeColor="accent4"/>
        </w:rPr>
        <w:t>Sprint Schedule</w:t>
      </w:r>
    </w:p>
    <w:p w14:paraId="637A1A27" w14:textId="77777777" w:rsidR="00B97490" w:rsidRPr="00F877F8" w:rsidRDefault="00000000">
      <w:pPr>
        <w:rPr>
          <w:rFonts w:ascii="Times New Roman" w:hAnsi="Times New Roman" w:cs="Times New Roman"/>
        </w:rPr>
      </w:pPr>
      <w:r w:rsidRPr="00F877F8">
        <w:rPr>
          <w:rFonts w:ascii="Times New Roman" w:hAnsi="Times New Roman" w:cs="Times New Roman"/>
        </w:rPr>
        <w:t>This schedule outlines the planned duration and key milestones for each sprint.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1234"/>
        <w:gridCol w:w="1234"/>
        <w:gridCol w:w="1234"/>
        <w:gridCol w:w="1234"/>
        <w:gridCol w:w="1234"/>
        <w:gridCol w:w="1304"/>
      </w:tblGrid>
      <w:tr w:rsidR="00B97490" w:rsidRPr="00F877F8" w14:paraId="4DEE1EF6" w14:textId="77777777" w:rsidTr="00BB5A8B">
        <w:tc>
          <w:tcPr>
            <w:tcW w:w="1234" w:type="dxa"/>
          </w:tcPr>
          <w:p w14:paraId="5E4A3B02" w14:textId="77777777" w:rsidR="00B97490" w:rsidRPr="00F877F8" w:rsidRDefault="00000000">
            <w:pPr>
              <w:rPr>
                <w:rFonts w:ascii="Times New Roman" w:hAnsi="Times New Roman" w:cs="Times New Roman"/>
              </w:rPr>
            </w:pPr>
            <w:r w:rsidRPr="00F877F8">
              <w:rPr>
                <w:rFonts w:ascii="Times New Roman" w:hAnsi="Times New Roman" w:cs="Times New Roman"/>
              </w:rPr>
              <w:t>Sprint</w:t>
            </w:r>
          </w:p>
        </w:tc>
        <w:tc>
          <w:tcPr>
            <w:tcW w:w="1234" w:type="dxa"/>
          </w:tcPr>
          <w:p w14:paraId="60C6AAB2" w14:textId="77777777" w:rsidR="00B97490" w:rsidRPr="00F877F8" w:rsidRDefault="00000000">
            <w:pPr>
              <w:rPr>
                <w:rFonts w:ascii="Times New Roman" w:hAnsi="Times New Roman" w:cs="Times New Roman"/>
              </w:rPr>
            </w:pPr>
            <w:r w:rsidRPr="00F877F8">
              <w:rPr>
                <w:rFonts w:ascii="Times New Roman" w:hAnsi="Times New Roman" w:cs="Times New Roman"/>
              </w:rPr>
              <w:t>Story Points</w:t>
            </w:r>
          </w:p>
        </w:tc>
        <w:tc>
          <w:tcPr>
            <w:tcW w:w="1234" w:type="dxa"/>
          </w:tcPr>
          <w:p w14:paraId="408F48E1" w14:textId="77777777" w:rsidR="00B97490" w:rsidRPr="00F877F8" w:rsidRDefault="00000000">
            <w:pPr>
              <w:rPr>
                <w:rFonts w:ascii="Times New Roman" w:hAnsi="Times New Roman" w:cs="Times New Roman"/>
              </w:rPr>
            </w:pPr>
            <w:r w:rsidRPr="00F877F8">
              <w:rPr>
                <w:rFonts w:ascii="Times New Roman" w:hAnsi="Times New Roman" w:cs="Times New Roman"/>
              </w:rPr>
              <w:t>Duration</w:t>
            </w:r>
          </w:p>
        </w:tc>
        <w:tc>
          <w:tcPr>
            <w:tcW w:w="1234" w:type="dxa"/>
          </w:tcPr>
          <w:p w14:paraId="53EBADE3" w14:textId="77777777" w:rsidR="00B97490" w:rsidRPr="00F877F8" w:rsidRDefault="00000000">
            <w:pPr>
              <w:rPr>
                <w:rFonts w:ascii="Times New Roman" w:hAnsi="Times New Roman" w:cs="Times New Roman"/>
              </w:rPr>
            </w:pPr>
            <w:r w:rsidRPr="00F877F8">
              <w:rPr>
                <w:rFonts w:ascii="Times New Roman" w:hAnsi="Times New Roman" w:cs="Times New Roman"/>
              </w:rPr>
              <w:t>Start Date</w:t>
            </w:r>
          </w:p>
        </w:tc>
        <w:tc>
          <w:tcPr>
            <w:tcW w:w="1234" w:type="dxa"/>
          </w:tcPr>
          <w:p w14:paraId="137AC89E" w14:textId="77777777" w:rsidR="00B97490" w:rsidRPr="00F877F8" w:rsidRDefault="00000000">
            <w:pPr>
              <w:rPr>
                <w:rFonts w:ascii="Times New Roman" w:hAnsi="Times New Roman" w:cs="Times New Roman"/>
              </w:rPr>
            </w:pPr>
            <w:r w:rsidRPr="00F877F8">
              <w:rPr>
                <w:rFonts w:ascii="Times New Roman" w:hAnsi="Times New Roman" w:cs="Times New Roman"/>
              </w:rPr>
              <w:t>End Date</w:t>
            </w:r>
          </w:p>
        </w:tc>
        <w:tc>
          <w:tcPr>
            <w:tcW w:w="1234" w:type="dxa"/>
          </w:tcPr>
          <w:p w14:paraId="686EFF22" w14:textId="77777777" w:rsidR="00B97490" w:rsidRPr="00F877F8" w:rsidRDefault="00000000">
            <w:pPr>
              <w:rPr>
                <w:rFonts w:ascii="Times New Roman" w:hAnsi="Times New Roman" w:cs="Times New Roman"/>
              </w:rPr>
            </w:pPr>
            <w:r w:rsidRPr="00F877F8">
              <w:rPr>
                <w:rFonts w:ascii="Times New Roman" w:hAnsi="Times New Roman" w:cs="Times New Roman"/>
              </w:rPr>
              <w:t>Completed Points</w:t>
            </w:r>
          </w:p>
        </w:tc>
        <w:tc>
          <w:tcPr>
            <w:tcW w:w="1234" w:type="dxa"/>
          </w:tcPr>
          <w:p w14:paraId="053E9BDD" w14:textId="77777777" w:rsidR="00B97490" w:rsidRPr="00F877F8" w:rsidRDefault="00000000">
            <w:pPr>
              <w:rPr>
                <w:rFonts w:ascii="Times New Roman" w:hAnsi="Times New Roman" w:cs="Times New Roman"/>
              </w:rPr>
            </w:pPr>
            <w:r w:rsidRPr="00F877F8">
              <w:rPr>
                <w:rFonts w:ascii="Times New Roman" w:hAnsi="Times New Roman" w:cs="Times New Roman"/>
              </w:rPr>
              <w:t>Release Focus</w:t>
            </w:r>
          </w:p>
        </w:tc>
      </w:tr>
      <w:tr w:rsidR="00B97490" w:rsidRPr="00F877F8" w14:paraId="14875BEB" w14:textId="77777777" w:rsidTr="00BB5A8B">
        <w:tc>
          <w:tcPr>
            <w:tcW w:w="1234" w:type="dxa"/>
          </w:tcPr>
          <w:p w14:paraId="4326AD9E" w14:textId="77777777" w:rsidR="00B97490" w:rsidRPr="00F877F8" w:rsidRDefault="00000000">
            <w:pPr>
              <w:rPr>
                <w:rFonts w:ascii="Times New Roman" w:hAnsi="Times New Roman" w:cs="Times New Roman"/>
              </w:rPr>
            </w:pPr>
            <w:r w:rsidRPr="00F877F8">
              <w:rPr>
                <w:rFonts w:ascii="Times New Roman" w:hAnsi="Times New Roman" w:cs="Times New Roman"/>
              </w:rPr>
              <w:t>Sprint-1</w:t>
            </w:r>
          </w:p>
        </w:tc>
        <w:tc>
          <w:tcPr>
            <w:tcW w:w="1234" w:type="dxa"/>
          </w:tcPr>
          <w:p w14:paraId="3DDF4F9B" w14:textId="77777777" w:rsidR="00B97490" w:rsidRPr="00F877F8" w:rsidRDefault="00000000">
            <w:pPr>
              <w:rPr>
                <w:rFonts w:ascii="Times New Roman" w:hAnsi="Times New Roman" w:cs="Times New Roman"/>
              </w:rPr>
            </w:pPr>
            <w:r w:rsidRPr="00F877F8">
              <w:rPr>
                <w:rFonts w:ascii="Times New Roman" w:hAnsi="Times New Roman" w:cs="Times New Roman"/>
              </w:rPr>
              <w:t>8</w:t>
            </w:r>
          </w:p>
        </w:tc>
        <w:tc>
          <w:tcPr>
            <w:tcW w:w="1234" w:type="dxa"/>
          </w:tcPr>
          <w:p w14:paraId="3AFDB28B" w14:textId="77777777" w:rsidR="00B97490" w:rsidRPr="00F877F8" w:rsidRDefault="00000000">
            <w:pPr>
              <w:rPr>
                <w:rFonts w:ascii="Times New Roman" w:hAnsi="Times New Roman" w:cs="Times New Roman"/>
              </w:rPr>
            </w:pPr>
            <w:r w:rsidRPr="00F877F8">
              <w:rPr>
                <w:rFonts w:ascii="Times New Roman" w:hAnsi="Times New Roman" w:cs="Times New Roman"/>
              </w:rPr>
              <w:t>6 Days</w:t>
            </w:r>
          </w:p>
        </w:tc>
        <w:tc>
          <w:tcPr>
            <w:tcW w:w="1234" w:type="dxa"/>
          </w:tcPr>
          <w:p w14:paraId="31B7520B" w14:textId="77777777" w:rsidR="00B97490" w:rsidRPr="00F877F8" w:rsidRDefault="00000000">
            <w:pPr>
              <w:rPr>
                <w:rFonts w:ascii="Times New Roman" w:hAnsi="Times New Roman" w:cs="Times New Roman"/>
              </w:rPr>
            </w:pPr>
            <w:r w:rsidRPr="00F877F8">
              <w:rPr>
                <w:rFonts w:ascii="Times New Roman" w:hAnsi="Times New Roman" w:cs="Times New Roman"/>
              </w:rPr>
              <w:t>10 Feb</w:t>
            </w:r>
          </w:p>
        </w:tc>
        <w:tc>
          <w:tcPr>
            <w:tcW w:w="1234" w:type="dxa"/>
          </w:tcPr>
          <w:p w14:paraId="60D337C7" w14:textId="77777777" w:rsidR="00B97490" w:rsidRPr="00F877F8" w:rsidRDefault="00000000">
            <w:pPr>
              <w:rPr>
                <w:rFonts w:ascii="Times New Roman" w:hAnsi="Times New Roman" w:cs="Times New Roman"/>
              </w:rPr>
            </w:pPr>
            <w:r w:rsidRPr="00F877F8">
              <w:rPr>
                <w:rFonts w:ascii="Times New Roman" w:hAnsi="Times New Roman" w:cs="Times New Roman"/>
              </w:rPr>
              <w:t>15 Feb</w:t>
            </w:r>
          </w:p>
        </w:tc>
        <w:tc>
          <w:tcPr>
            <w:tcW w:w="1234" w:type="dxa"/>
          </w:tcPr>
          <w:p w14:paraId="220FA795" w14:textId="77777777" w:rsidR="00B97490" w:rsidRPr="00F877F8" w:rsidRDefault="00000000">
            <w:pPr>
              <w:rPr>
                <w:rFonts w:ascii="Times New Roman" w:hAnsi="Times New Roman" w:cs="Times New Roman"/>
              </w:rPr>
            </w:pPr>
            <w:r w:rsidRPr="00F877F8">
              <w:rPr>
                <w:rFonts w:ascii="Times New Roman" w:hAnsi="Times New Roman" w:cs="Times New Roman"/>
              </w:rPr>
              <w:t>8</w:t>
            </w:r>
          </w:p>
        </w:tc>
        <w:tc>
          <w:tcPr>
            <w:tcW w:w="1234" w:type="dxa"/>
          </w:tcPr>
          <w:p w14:paraId="4D9CD43F" w14:textId="77777777" w:rsidR="00B97490" w:rsidRPr="00F877F8" w:rsidRDefault="00000000">
            <w:pPr>
              <w:rPr>
                <w:rFonts w:ascii="Times New Roman" w:hAnsi="Times New Roman" w:cs="Times New Roman"/>
              </w:rPr>
            </w:pPr>
            <w:r w:rsidRPr="00F877F8">
              <w:rPr>
                <w:rFonts w:ascii="Times New Roman" w:hAnsi="Times New Roman" w:cs="Times New Roman"/>
              </w:rPr>
              <w:t>Basic UI &amp; Chatbot (Gemini)</w:t>
            </w:r>
          </w:p>
        </w:tc>
      </w:tr>
      <w:tr w:rsidR="00B97490" w:rsidRPr="00F877F8" w14:paraId="261833D2" w14:textId="77777777" w:rsidTr="00BB5A8B">
        <w:tc>
          <w:tcPr>
            <w:tcW w:w="1234" w:type="dxa"/>
          </w:tcPr>
          <w:p w14:paraId="27DDF07C" w14:textId="77777777" w:rsidR="00B97490" w:rsidRPr="00F877F8" w:rsidRDefault="00000000">
            <w:pPr>
              <w:rPr>
                <w:rFonts w:ascii="Times New Roman" w:hAnsi="Times New Roman" w:cs="Times New Roman"/>
              </w:rPr>
            </w:pPr>
            <w:r w:rsidRPr="00F877F8">
              <w:rPr>
                <w:rFonts w:ascii="Times New Roman" w:hAnsi="Times New Roman" w:cs="Times New Roman"/>
              </w:rPr>
              <w:t>Sprint-2</w:t>
            </w:r>
          </w:p>
        </w:tc>
        <w:tc>
          <w:tcPr>
            <w:tcW w:w="1234" w:type="dxa"/>
          </w:tcPr>
          <w:p w14:paraId="085F7BAC" w14:textId="77777777" w:rsidR="00B97490" w:rsidRPr="00F877F8" w:rsidRDefault="00000000">
            <w:pPr>
              <w:rPr>
                <w:rFonts w:ascii="Times New Roman" w:hAnsi="Times New Roman" w:cs="Times New Roman"/>
              </w:rPr>
            </w:pPr>
            <w:r w:rsidRPr="00F877F8">
              <w:rPr>
                <w:rFonts w:ascii="Times New Roman" w:hAnsi="Times New Roman" w:cs="Times New Roman"/>
              </w:rPr>
              <w:t>6</w:t>
            </w:r>
          </w:p>
        </w:tc>
        <w:tc>
          <w:tcPr>
            <w:tcW w:w="1234" w:type="dxa"/>
          </w:tcPr>
          <w:p w14:paraId="521838EB" w14:textId="77777777" w:rsidR="00B97490" w:rsidRPr="00F877F8" w:rsidRDefault="00000000">
            <w:pPr>
              <w:rPr>
                <w:rFonts w:ascii="Times New Roman" w:hAnsi="Times New Roman" w:cs="Times New Roman"/>
              </w:rPr>
            </w:pPr>
            <w:r w:rsidRPr="00F877F8">
              <w:rPr>
                <w:rFonts w:ascii="Times New Roman" w:hAnsi="Times New Roman" w:cs="Times New Roman"/>
              </w:rPr>
              <w:t>6 Days</w:t>
            </w:r>
          </w:p>
        </w:tc>
        <w:tc>
          <w:tcPr>
            <w:tcW w:w="1234" w:type="dxa"/>
          </w:tcPr>
          <w:p w14:paraId="064C7B7F" w14:textId="77777777" w:rsidR="00B97490" w:rsidRPr="00F877F8" w:rsidRDefault="00000000">
            <w:pPr>
              <w:rPr>
                <w:rFonts w:ascii="Times New Roman" w:hAnsi="Times New Roman" w:cs="Times New Roman"/>
              </w:rPr>
            </w:pPr>
            <w:r w:rsidRPr="00F877F8">
              <w:rPr>
                <w:rFonts w:ascii="Times New Roman" w:hAnsi="Times New Roman" w:cs="Times New Roman"/>
              </w:rPr>
              <w:t>16 Feb</w:t>
            </w:r>
          </w:p>
        </w:tc>
        <w:tc>
          <w:tcPr>
            <w:tcW w:w="1234" w:type="dxa"/>
          </w:tcPr>
          <w:p w14:paraId="3F2A6EBC" w14:textId="77777777" w:rsidR="00B97490" w:rsidRPr="00F877F8" w:rsidRDefault="00000000">
            <w:pPr>
              <w:rPr>
                <w:rFonts w:ascii="Times New Roman" w:hAnsi="Times New Roman" w:cs="Times New Roman"/>
              </w:rPr>
            </w:pPr>
            <w:r w:rsidRPr="00F877F8">
              <w:rPr>
                <w:rFonts w:ascii="Times New Roman" w:hAnsi="Times New Roman" w:cs="Times New Roman"/>
              </w:rPr>
              <w:t>21 Feb</w:t>
            </w:r>
          </w:p>
        </w:tc>
        <w:tc>
          <w:tcPr>
            <w:tcW w:w="1234" w:type="dxa"/>
          </w:tcPr>
          <w:p w14:paraId="59E6F398" w14:textId="77777777" w:rsidR="00B97490" w:rsidRPr="00F877F8" w:rsidRDefault="00000000">
            <w:pPr>
              <w:rPr>
                <w:rFonts w:ascii="Times New Roman" w:hAnsi="Times New Roman" w:cs="Times New Roman"/>
              </w:rPr>
            </w:pPr>
            <w:r w:rsidRPr="00F877F8">
              <w:rPr>
                <w:rFonts w:ascii="Times New Roman" w:hAnsi="Times New Roman" w:cs="Times New Roman"/>
              </w:rPr>
              <w:t>6</w:t>
            </w:r>
          </w:p>
        </w:tc>
        <w:tc>
          <w:tcPr>
            <w:tcW w:w="1234" w:type="dxa"/>
          </w:tcPr>
          <w:p w14:paraId="0C1BEB22" w14:textId="77777777" w:rsidR="00B97490" w:rsidRPr="00F877F8" w:rsidRDefault="00000000">
            <w:pPr>
              <w:rPr>
                <w:rFonts w:ascii="Times New Roman" w:hAnsi="Times New Roman" w:cs="Times New Roman"/>
              </w:rPr>
            </w:pPr>
            <w:r w:rsidRPr="00F877F8">
              <w:rPr>
                <w:rFonts w:ascii="Times New Roman" w:hAnsi="Times New Roman" w:cs="Times New Roman"/>
              </w:rPr>
              <w:t>Prediction &amp; Treatment (Gemini)</w:t>
            </w:r>
          </w:p>
        </w:tc>
      </w:tr>
      <w:tr w:rsidR="00B97490" w:rsidRPr="00F877F8" w14:paraId="42A04B7E" w14:textId="77777777" w:rsidTr="00BB5A8B">
        <w:tc>
          <w:tcPr>
            <w:tcW w:w="1234" w:type="dxa"/>
          </w:tcPr>
          <w:p w14:paraId="0988C92C" w14:textId="77777777" w:rsidR="00B97490" w:rsidRPr="00F877F8" w:rsidRDefault="00000000">
            <w:pPr>
              <w:rPr>
                <w:rFonts w:ascii="Times New Roman" w:hAnsi="Times New Roman" w:cs="Times New Roman"/>
              </w:rPr>
            </w:pPr>
            <w:r w:rsidRPr="00F877F8">
              <w:rPr>
                <w:rFonts w:ascii="Times New Roman" w:hAnsi="Times New Roman" w:cs="Times New Roman"/>
              </w:rPr>
              <w:t>Sprint-3</w:t>
            </w:r>
          </w:p>
        </w:tc>
        <w:tc>
          <w:tcPr>
            <w:tcW w:w="1234" w:type="dxa"/>
          </w:tcPr>
          <w:p w14:paraId="5F9A5434" w14:textId="77777777" w:rsidR="00B97490" w:rsidRPr="00F877F8" w:rsidRDefault="00000000">
            <w:pPr>
              <w:rPr>
                <w:rFonts w:ascii="Times New Roman" w:hAnsi="Times New Roman" w:cs="Times New Roman"/>
              </w:rPr>
            </w:pPr>
            <w:r w:rsidRPr="00F877F8">
              <w:rPr>
                <w:rFonts w:ascii="Times New Roman" w:hAnsi="Times New Roman" w:cs="Times New Roman"/>
              </w:rPr>
              <w:t>7</w:t>
            </w:r>
          </w:p>
        </w:tc>
        <w:tc>
          <w:tcPr>
            <w:tcW w:w="1234" w:type="dxa"/>
          </w:tcPr>
          <w:p w14:paraId="3E9D4A13" w14:textId="77777777" w:rsidR="00B97490" w:rsidRPr="00F877F8" w:rsidRDefault="00000000">
            <w:pPr>
              <w:rPr>
                <w:rFonts w:ascii="Times New Roman" w:hAnsi="Times New Roman" w:cs="Times New Roman"/>
              </w:rPr>
            </w:pPr>
            <w:r w:rsidRPr="00F877F8">
              <w:rPr>
                <w:rFonts w:ascii="Times New Roman" w:hAnsi="Times New Roman" w:cs="Times New Roman"/>
              </w:rPr>
              <w:t>6 Days</w:t>
            </w:r>
          </w:p>
        </w:tc>
        <w:tc>
          <w:tcPr>
            <w:tcW w:w="1234" w:type="dxa"/>
          </w:tcPr>
          <w:p w14:paraId="332F860E" w14:textId="77777777" w:rsidR="00B97490" w:rsidRPr="00F877F8" w:rsidRDefault="00000000">
            <w:pPr>
              <w:rPr>
                <w:rFonts w:ascii="Times New Roman" w:hAnsi="Times New Roman" w:cs="Times New Roman"/>
              </w:rPr>
            </w:pPr>
            <w:r w:rsidRPr="00F877F8">
              <w:rPr>
                <w:rFonts w:ascii="Times New Roman" w:hAnsi="Times New Roman" w:cs="Times New Roman"/>
              </w:rPr>
              <w:t>22 Feb</w:t>
            </w:r>
          </w:p>
        </w:tc>
        <w:tc>
          <w:tcPr>
            <w:tcW w:w="1234" w:type="dxa"/>
          </w:tcPr>
          <w:p w14:paraId="4136A80B" w14:textId="77777777" w:rsidR="00B97490" w:rsidRPr="00F877F8" w:rsidRDefault="00000000">
            <w:pPr>
              <w:rPr>
                <w:rFonts w:ascii="Times New Roman" w:hAnsi="Times New Roman" w:cs="Times New Roman"/>
              </w:rPr>
            </w:pPr>
            <w:r w:rsidRPr="00F877F8">
              <w:rPr>
                <w:rFonts w:ascii="Times New Roman" w:hAnsi="Times New Roman" w:cs="Times New Roman"/>
              </w:rPr>
              <w:t>27 Feb</w:t>
            </w:r>
          </w:p>
        </w:tc>
        <w:tc>
          <w:tcPr>
            <w:tcW w:w="1234" w:type="dxa"/>
          </w:tcPr>
          <w:p w14:paraId="68D9897B" w14:textId="77777777" w:rsidR="00B97490" w:rsidRPr="00F877F8" w:rsidRDefault="00000000">
            <w:pPr>
              <w:rPr>
                <w:rFonts w:ascii="Times New Roman" w:hAnsi="Times New Roman" w:cs="Times New Roman"/>
              </w:rPr>
            </w:pPr>
            <w:r w:rsidRPr="00F877F8">
              <w:rPr>
                <w:rFonts w:ascii="Times New Roman" w:hAnsi="Times New Roman" w:cs="Times New Roman"/>
              </w:rPr>
              <w:t>7</w:t>
            </w:r>
          </w:p>
        </w:tc>
        <w:tc>
          <w:tcPr>
            <w:tcW w:w="1234" w:type="dxa"/>
          </w:tcPr>
          <w:p w14:paraId="7C7C2B91" w14:textId="77777777" w:rsidR="00B97490" w:rsidRPr="00F877F8" w:rsidRDefault="00000000">
            <w:pPr>
              <w:rPr>
                <w:rFonts w:ascii="Times New Roman" w:hAnsi="Times New Roman" w:cs="Times New Roman"/>
              </w:rPr>
            </w:pPr>
            <w:r w:rsidRPr="00F877F8">
              <w:rPr>
                <w:rFonts w:ascii="Times New Roman" w:hAnsi="Times New Roman" w:cs="Times New Roman"/>
              </w:rPr>
              <w:t xml:space="preserve">Health Analytics &amp; Session </w:t>
            </w:r>
            <w:proofErr w:type="spellStart"/>
            <w:r w:rsidRPr="00F877F8">
              <w:rPr>
                <w:rFonts w:ascii="Times New Roman" w:hAnsi="Times New Roman" w:cs="Times New Roman"/>
              </w:rPr>
              <w:t>Mgmt</w:t>
            </w:r>
            <w:proofErr w:type="spellEnd"/>
          </w:p>
        </w:tc>
      </w:tr>
      <w:tr w:rsidR="00B97490" w:rsidRPr="00F877F8" w14:paraId="245576BF" w14:textId="77777777" w:rsidTr="00BB5A8B">
        <w:tc>
          <w:tcPr>
            <w:tcW w:w="1234" w:type="dxa"/>
          </w:tcPr>
          <w:p w14:paraId="1A7CF751" w14:textId="77777777" w:rsidR="00B97490" w:rsidRPr="00F877F8" w:rsidRDefault="00000000">
            <w:pPr>
              <w:rPr>
                <w:rFonts w:ascii="Times New Roman" w:hAnsi="Times New Roman" w:cs="Times New Roman"/>
              </w:rPr>
            </w:pPr>
            <w:r w:rsidRPr="00F877F8">
              <w:rPr>
                <w:rFonts w:ascii="Times New Roman" w:hAnsi="Times New Roman" w:cs="Times New Roman"/>
              </w:rPr>
              <w:t>Sprint-4</w:t>
            </w:r>
          </w:p>
        </w:tc>
        <w:tc>
          <w:tcPr>
            <w:tcW w:w="1234" w:type="dxa"/>
          </w:tcPr>
          <w:p w14:paraId="4728B066" w14:textId="77777777" w:rsidR="00B97490" w:rsidRPr="00F877F8" w:rsidRDefault="00000000">
            <w:pPr>
              <w:rPr>
                <w:rFonts w:ascii="Times New Roman" w:hAnsi="Times New Roman" w:cs="Times New Roman"/>
              </w:rPr>
            </w:pPr>
            <w:r w:rsidRPr="00F877F8">
              <w:rPr>
                <w:rFonts w:ascii="Times New Roman" w:hAnsi="Times New Roman" w:cs="Times New Roman"/>
              </w:rPr>
              <w:t>8</w:t>
            </w:r>
          </w:p>
        </w:tc>
        <w:tc>
          <w:tcPr>
            <w:tcW w:w="1234" w:type="dxa"/>
          </w:tcPr>
          <w:p w14:paraId="7F0407F3" w14:textId="77777777" w:rsidR="00B97490" w:rsidRPr="00F877F8" w:rsidRDefault="00000000">
            <w:pPr>
              <w:rPr>
                <w:rFonts w:ascii="Times New Roman" w:hAnsi="Times New Roman" w:cs="Times New Roman"/>
              </w:rPr>
            </w:pPr>
            <w:r w:rsidRPr="00F877F8">
              <w:rPr>
                <w:rFonts w:ascii="Times New Roman" w:hAnsi="Times New Roman" w:cs="Times New Roman"/>
              </w:rPr>
              <w:t>6 Days</w:t>
            </w:r>
          </w:p>
        </w:tc>
        <w:tc>
          <w:tcPr>
            <w:tcW w:w="1234" w:type="dxa"/>
          </w:tcPr>
          <w:p w14:paraId="58B1FFBE" w14:textId="77777777" w:rsidR="00B97490" w:rsidRPr="00F877F8" w:rsidRDefault="00000000">
            <w:pPr>
              <w:rPr>
                <w:rFonts w:ascii="Times New Roman" w:hAnsi="Times New Roman" w:cs="Times New Roman"/>
              </w:rPr>
            </w:pPr>
            <w:r w:rsidRPr="00F877F8">
              <w:rPr>
                <w:rFonts w:ascii="Times New Roman" w:hAnsi="Times New Roman" w:cs="Times New Roman"/>
              </w:rPr>
              <w:t>28 Feb</w:t>
            </w:r>
          </w:p>
        </w:tc>
        <w:tc>
          <w:tcPr>
            <w:tcW w:w="1234" w:type="dxa"/>
          </w:tcPr>
          <w:p w14:paraId="3FAD0FA3" w14:textId="77777777" w:rsidR="00B97490" w:rsidRPr="00F877F8" w:rsidRDefault="00000000">
            <w:pPr>
              <w:rPr>
                <w:rFonts w:ascii="Times New Roman" w:hAnsi="Times New Roman" w:cs="Times New Roman"/>
              </w:rPr>
            </w:pPr>
            <w:r w:rsidRPr="00F877F8">
              <w:rPr>
                <w:rFonts w:ascii="Times New Roman" w:hAnsi="Times New Roman" w:cs="Times New Roman"/>
              </w:rPr>
              <w:t>04 Mar</w:t>
            </w:r>
          </w:p>
        </w:tc>
        <w:tc>
          <w:tcPr>
            <w:tcW w:w="1234" w:type="dxa"/>
          </w:tcPr>
          <w:p w14:paraId="6D3DC477" w14:textId="77777777" w:rsidR="00B97490" w:rsidRPr="00F877F8" w:rsidRDefault="00000000">
            <w:pPr>
              <w:rPr>
                <w:rFonts w:ascii="Times New Roman" w:hAnsi="Times New Roman" w:cs="Times New Roman"/>
              </w:rPr>
            </w:pPr>
            <w:r w:rsidRPr="00F877F8">
              <w:rPr>
                <w:rFonts w:ascii="Times New Roman" w:hAnsi="Times New Roman" w:cs="Times New Roman"/>
              </w:rPr>
              <w:t>TBD</w:t>
            </w:r>
          </w:p>
        </w:tc>
        <w:tc>
          <w:tcPr>
            <w:tcW w:w="1234" w:type="dxa"/>
          </w:tcPr>
          <w:p w14:paraId="75A70AC7" w14:textId="77777777" w:rsidR="00B97490" w:rsidRPr="00F877F8" w:rsidRDefault="00000000">
            <w:pPr>
              <w:rPr>
                <w:rFonts w:ascii="Times New Roman" w:hAnsi="Times New Roman" w:cs="Times New Roman"/>
              </w:rPr>
            </w:pPr>
            <w:r w:rsidRPr="00F877F8">
              <w:rPr>
                <w:rFonts w:ascii="Times New Roman" w:hAnsi="Times New Roman" w:cs="Times New Roman"/>
              </w:rPr>
              <w:t>Deployment &amp; IBM Integration PoC</w:t>
            </w:r>
          </w:p>
        </w:tc>
      </w:tr>
    </w:tbl>
    <w:p w14:paraId="7DB93A00" w14:textId="77777777" w:rsidR="00B97490" w:rsidRPr="00F877F8" w:rsidRDefault="00000000">
      <w:pPr>
        <w:pStyle w:val="Heading2"/>
        <w:rPr>
          <w:rFonts w:ascii="Times New Roman" w:hAnsi="Times New Roman" w:cs="Times New Roman"/>
          <w:color w:val="8064A2" w:themeColor="accent4"/>
        </w:rPr>
      </w:pPr>
      <w:r w:rsidRPr="00F877F8">
        <w:rPr>
          <w:rFonts w:ascii="Times New Roman" w:hAnsi="Times New Roman" w:cs="Times New Roman"/>
          <w:color w:val="8064A2" w:themeColor="accent4"/>
        </w:rPr>
        <w:t>Project Tracker, Velocity &amp; Burndown Chart (1 Mark)</w:t>
      </w:r>
    </w:p>
    <w:p w14:paraId="45F3102E" w14:textId="77777777" w:rsidR="00B97490" w:rsidRPr="00F877F8" w:rsidRDefault="00000000">
      <w:pPr>
        <w:pStyle w:val="Heading3"/>
        <w:rPr>
          <w:rFonts w:ascii="Times New Roman" w:hAnsi="Times New Roman" w:cs="Times New Roman"/>
          <w:color w:val="8064A2" w:themeColor="accent4"/>
        </w:rPr>
      </w:pPr>
      <w:r w:rsidRPr="00F877F8">
        <w:rPr>
          <w:rFonts w:ascii="Times New Roman" w:hAnsi="Times New Roman" w:cs="Times New Roman"/>
          <w:color w:val="8064A2" w:themeColor="accent4"/>
        </w:rPr>
        <w:t>Velocity Calculation:</w:t>
      </w:r>
    </w:p>
    <w:p w14:paraId="18C08A0F" w14:textId="77777777" w:rsidR="00B97490" w:rsidRPr="00F877F8" w:rsidRDefault="00000000">
      <w:pPr>
        <w:rPr>
          <w:rFonts w:ascii="Times New Roman" w:hAnsi="Times New Roman" w:cs="Times New Roman"/>
        </w:rPr>
      </w:pPr>
      <w:r w:rsidRPr="00F877F8">
        <w:rPr>
          <w:rFonts w:ascii="Times New Roman" w:hAnsi="Times New Roman" w:cs="Times New Roman"/>
        </w:rPr>
        <w:t>Average Velocity: Based on completed sprints, Average Velocity = (8 + 6 + 7) / 3 = 7 Story Points per sprint.</w:t>
      </w:r>
    </w:p>
    <w:p w14:paraId="2D7D10A8" w14:textId="77777777" w:rsidR="00B97490" w:rsidRPr="00F877F8" w:rsidRDefault="00000000">
      <w:pPr>
        <w:rPr>
          <w:rFonts w:ascii="Times New Roman" w:hAnsi="Times New Roman" w:cs="Times New Roman"/>
        </w:rPr>
      </w:pPr>
      <w:r w:rsidRPr="00F877F8">
        <w:rPr>
          <w:rFonts w:ascii="Times New Roman" w:hAnsi="Times New Roman" w:cs="Times New Roman"/>
        </w:rPr>
        <w:t>This velocity indicates the team's capacity for upcoming sprints.</w:t>
      </w:r>
    </w:p>
    <w:p w14:paraId="31F4C124" w14:textId="77777777" w:rsidR="00B97490" w:rsidRPr="00F877F8" w:rsidRDefault="00000000">
      <w:pPr>
        <w:pStyle w:val="Heading3"/>
        <w:rPr>
          <w:rFonts w:ascii="Times New Roman" w:hAnsi="Times New Roman" w:cs="Times New Roman"/>
          <w:color w:val="8064A2" w:themeColor="accent4"/>
        </w:rPr>
      </w:pPr>
      <w:r w:rsidRPr="00F877F8">
        <w:rPr>
          <w:rFonts w:ascii="Times New Roman" w:hAnsi="Times New Roman" w:cs="Times New Roman"/>
          <w:color w:val="8064A2" w:themeColor="accent4"/>
        </w:rPr>
        <w:t>Burndown Chart:</w:t>
      </w:r>
    </w:p>
    <w:p w14:paraId="15A26031" w14:textId="77777777" w:rsidR="00B97490" w:rsidRPr="00F877F8" w:rsidRDefault="00000000">
      <w:pPr>
        <w:rPr>
          <w:rFonts w:ascii="Times New Roman" w:hAnsi="Times New Roman" w:cs="Times New Roman"/>
        </w:rPr>
      </w:pPr>
      <w:r w:rsidRPr="00F877F8">
        <w:rPr>
          <w:rFonts w:ascii="Times New Roman" w:hAnsi="Times New Roman" w:cs="Times New Roman"/>
        </w:rPr>
        <w:t>A burndown chart will be generated from the project management tool (e.g., Jira, Trello) showing the progress of completed story points against the total work for each sprint. This visual will demonstrate consistent progress and sprint-wise point closure.</w:t>
      </w:r>
    </w:p>
    <w:p w14:paraId="1150F0AD" w14:textId="77777777" w:rsidR="00B97490" w:rsidRPr="00F877F8" w:rsidRDefault="00000000">
      <w:pPr>
        <w:rPr>
          <w:rFonts w:ascii="Times New Roman" w:hAnsi="Times New Roman" w:cs="Times New Roman"/>
        </w:rPr>
      </w:pPr>
      <w:r w:rsidRPr="00F877F8">
        <w:rPr>
          <w:rFonts w:ascii="Times New Roman" w:hAnsi="Times New Roman" w:cs="Times New Roman"/>
        </w:rPr>
        <w:t>Data so far (Example):</w:t>
      </w:r>
    </w:p>
    <w:p w14:paraId="692DCB27" w14:textId="77777777" w:rsidR="00B97490" w:rsidRPr="00F877F8" w:rsidRDefault="00000000">
      <w:pPr>
        <w:rPr>
          <w:rFonts w:ascii="Times New Roman" w:hAnsi="Times New Roman" w:cs="Times New Roman"/>
        </w:rPr>
      </w:pPr>
      <w:r w:rsidRPr="00F877F8">
        <w:rPr>
          <w:rFonts w:ascii="Times New Roman" w:hAnsi="Times New Roman" w:cs="Times New Roman"/>
        </w:rPr>
        <w:t>• Sprint 1: All 8 points completed as planned.</w:t>
      </w:r>
    </w:p>
    <w:p w14:paraId="1CD77AC0" w14:textId="77777777" w:rsidR="00B97490" w:rsidRPr="00F877F8" w:rsidRDefault="00000000">
      <w:pPr>
        <w:rPr>
          <w:rFonts w:ascii="Times New Roman" w:hAnsi="Times New Roman" w:cs="Times New Roman"/>
        </w:rPr>
      </w:pPr>
      <w:r w:rsidRPr="00F877F8">
        <w:rPr>
          <w:rFonts w:ascii="Times New Roman" w:hAnsi="Times New Roman" w:cs="Times New Roman"/>
        </w:rPr>
        <w:t>• Sprint 2: All 6 points completed as planned.</w:t>
      </w:r>
    </w:p>
    <w:p w14:paraId="118CDA97" w14:textId="77777777" w:rsidR="00B97490" w:rsidRPr="00F877F8" w:rsidRDefault="00000000">
      <w:pPr>
        <w:rPr>
          <w:rFonts w:ascii="Times New Roman" w:hAnsi="Times New Roman" w:cs="Times New Roman"/>
        </w:rPr>
      </w:pPr>
      <w:r w:rsidRPr="00F877F8">
        <w:rPr>
          <w:rFonts w:ascii="Times New Roman" w:hAnsi="Times New Roman" w:cs="Times New Roman"/>
        </w:rPr>
        <w:t>• Sprint 3: All 7 points completed as planned.</w:t>
      </w:r>
    </w:p>
    <w:p w14:paraId="63AA873A" w14:textId="77777777" w:rsidR="00B97490" w:rsidRPr="00F877F8" w:rsidRDefault="00000000">
      <w:pPr>
        <w:rPr>
          <w:rFonts w:ascii="Times New Roman" w:hAnsi="Times New Roman" w:cs="Times New Roman"/>
        </w:rPr>
      </w:pPr>
      <w:r w:rsidRPr="00F877F8">
        <w:rPr>
          <w:rFonts w:ascii="Times New Roman" w:hAnsi="Times New Roman" w:cs="Times New Roman"/>
        </w:rPr>
        <w:t>• Sprint 4: Progress to be tracked.</w:t>
      </w:r>
    </w:p>
    <w:p w14:paraId="2012BB00" w14:textId="77777777" w:rsidR="00B97490" w:rsidRPr="00F877F8" w:rsidRDefault="00000000">
      <w:pPr>
        <w:pStyle w:val="Heading2"/>
        <w:rPr>
          <w:rFonts w:ascii="Times New Roman" w:hAnsi="Times New Roman" w:cs="Times New Roman"/>
          <w:color w:val="8064A2" w:themeColor="accent4"/>
        </w:rPr>
      </w:pPr>
      <w:r w:rsidRPr="00F877F8">
        <w:rPr>
          <w:rFonts w:ascii="Times New Roman" w:hAnsi="Times New Roman" w:cs="Times New Roman"/>
          <w:color w:val="8064A2" w:themeColor="accent4"/>
        </w:rPr>
        <w:lastRenderedPageBreak/>
        <w:t>Tools Used:</w:t>
      </w:r>
    </w:p>
    <w:p w14:paraId="099CBD4E" w14:textId="77777777" w:rsidR="00B97490" w:rsidRPr="00F877F8" w:rsidRDefault="00000000">
      <w:pPr>
        <w:pStyle w:val="ListBullet"/>
        <w:rPr>
          <w:rFonts w:ascii="Times New Roman" w:hAnsi="Times New Roman" w:cs="Times New Roman"/>
        </w:rPr>
      </w:pPr>
      <w:r w:rsidRPr="00F877F8">
        <w:rPr>
          <w:rFonts w:ascii="Times New Roman" w:hAnsi="Times New Roman" w:cs="Times New Roman"/>
        </w:rPr>
        <w:t>Jira/Trello/Asana: For backlog tracking, assigning stories, sprint reviews, and overall project management.</w:t>
      </w:r>
    </w:p>
    <w:p w14:paraId="5D1705B1" w14:textId="77777777" w:rsidR="00B97490" w:rsidRPr="00F877F8" w:rsidRDefault="00000000">
      <w:pPr>
        <w:pStyle w:val="ListBullet"/>
        <w:rPr>
          <w:rFonts w:ascii="Times New Roman" w:hAnsi="Times New Roman" w:cs="Times New Roman"/>
        </w:rPr>
      </w:pPr>
      <w:r w:rsidRPr="00F877F8">
        <w:rPr>
          <w:rFonts w:ascii="Times New Roman" w:hAnsi="Times New Roman" w:cs="Times New Roman"/>
        </w:rPr>
        <w:t>VS Code: Primary Integrated Development Environment (IDE) for coding.</w:t>
      </w:r>
    </w:p>
    <w:p w14:paraId="57424585" w14:textId="77777777" w:rsidR="00B97490" w:rsidRPr="00F877F8" w:rsidRDefault="00000000">
      <w:pPr>
        <w:pStyle w:val="ListBullet"/>
        <w:rPr>
          <w:rFonts w:ascii="Times New Roman" w:hAnsi="Times New Roman" w:cs="Times New Roman"/>
        </w:rPr>
      </w:pPr>
      <w:proofErr w:type="spellStart"/>
      <w:r w:rsidRPr="00F877F8">
        <w:rPr>
          <w:rFonts w:ascii="Times New Roman" w:hAnsi="Times New Roman" w:cs="Times New Roman"/>
        </w:rPr>
        <w:t>Streamlit</w:t>
      </w:r>
      <w:proofErr w:type="spellEnd"/>
      <w:r w:rsidRPr="00F877F8">
        <w:rPr>
          <w:rFonts w:ascii="Times New Roman" w:hAnsi="Times New Roman" w:cs="Times New Roman"/>
        </w:rPr>
        <w:t>: For rapid interface-level sprint delivery validation and core UI development.</w:t>
      </w:r>
    </w:p>
    <w:p w14:paraId="2471E093" w14:textId="77777777" w:rsidR="00B97490" w:rsidRPr="00F877F8" w:rsidRDefault="00000000">
      <w:pPr>
        <w:pStyle w:val="ListBullet"/>
        <w:rPr>
          <w:rFonts w:ascii="Times New Roman" w:hAnsi="Times New Roman" w:cs="Times New Roman"/>
        </w:rPr>
      </w:pPr>
      <w:r w:rsidRPr="00F877F8">
        <w:rPr>
          <w:rFonts w:ascii="Times New Roman" w:hAnsi="Times New Roman" w:cs="Times New Roman"/>
        </w:rPr>
        <w:t>Google Gemini API: For simulating AI functionalities during development.</w:t>
      </w:r>
    </w:p>
    <w:p w14:paraId="3FC13866" w14:textId="77777777" w:rsidR="00B97490" w:rsidRPr="00F877F8" w:rsidRDefault="00000000">
      <w:pPr>
        <w:pStyle w:val="ListBullet"/>
        <w:rPr>
          <w:rFonts w:ascii="Times New Roman" w:hAnsi="Times New Roman" w:cs="Times New Roman"/>
        </w:rPr>
      </w:pPr>
      <w:proofErr w:type="spellStart"/>
      <w:r w:rsidRPr="00F877F8">
        <w:rPr>
          <w:rFonts w:ascii="Times New Roman" w:hAnsi="Times New Roman" w:cs="Times New Roman"/>
        </w:rPr>
        <w:t>Plotly</w:t>
      </w:r>
      <w:proofErr w:type="spellEnd"/>
      <w:r w:rsidRPr="00F877F8">
        <w:rPr>
          <w:rFonts w:ascii="Times New Roman" w:hAnsi="Times New Roman" w:cs="Times New Roman"/>
        </w:rPr>
        <w:t>: For interactive data visualization in the Health Analytics dashboard.</w:t>
      </w:r>
    </w:p>
    <w:p w14:paraId="729D8874" w14:textId="77777777" w:rsidR="00B97490" w:rsidRPr="00F877F8" w:rsidRDefault="00000000">
      <w:pPr>
        <w:pStyle w:val="ListBullet"/>
        <w:rPr>
          <w:rFonts w:ascii="Times New Roman" w:hAnsi="Times New Roman" w:cs="Times New Roman"/>
        </w:rPr>
      </w:pPr>
      <w:r w:rsidRPr="00F877F8">
        <w:rPr>
          <w:rFonts w:ascii="Times New Roman" w:hAnsi="Times New Roman" w:cs="Times New Roman"/>
        </w:rPr>
        <w:t>Git/GitHub: For version control, collaborative development, and code management.</w:t>
      </w:r>
    </w:p>
    <w:p w14:paraId="2088BD75" w14:textId="77777777" w:rsidR="00B97490" w:rsidRPr="00F877F8" w:rsidRDefault="00000000">
      <w:pPr>
        <w:pStyle w:val="ListBullet"/>
        <w:rPr>
          <w:rFonts w:ascii="Times New Roman" w:hAnsi="Times New Roman" w:cs="Times New Roman"/>
        </w:rPr>
      </w:pPr>
      <w:r w:rsidRPr="00F877F8">
        <w:rPr>
          <w:rFonts w:ascii="Times New Roman" w:hAnsi="Times New Roman" w:cs="Times New Roman"/>
        </w:rPr>
        <w:t>Manual Testing: For comprehensive sprint validation and tracking feature completion.</w:t>
      </w:r>
    </w:p>
    <w:p w14:paraId="38D8F9F6" w14:textId="77777777" w:rsidR="00B97490" w:rsidRPr="00F877F8" w:rsidRDefault="00000000">
      <w:pPr>
        <w:pStyle w:val="Heading2"/>
        <w:rPr>
          <w:rFonts w:ascii="Times New Roman" w:hAnsi="Times New Roman" w:cs="Times New Roman"/>
          <w:color w:val="8064A2" w:themeColor="accent4"/>
        </w:rPr>
      </w:pPr>
      <w:r w:rsidRPr="00F877F8">
        <w:rPr>
          <w:rFonts w:ascii="Times New Roman" w:hAnsi="Times New Roman" w:cs="Times New Roman"/>
          <w:color w:val="8064A2" w:themeColor="accent4"/>
        </w:rPr>
        <w:t>Conclusion</w:t>
      </w:r>
    </w:p>
    <w:p w14:paraId="76FA1EA4" w14:textId="77777777" w:rsidR="00B97490" w:rsidRPr="00F877F8" w:rsidRDefault="00000000">
      <w:pPr>
        <w:rPr>
          <w:rFonts w:ascii="Times New Roman" w:hAnsi="Times New Roman" w:cs="Times New Roman"/>
        </w:rPr>
      </w:pPr>
      <w:r w:rsidRPr="00F877F8">
        <w:rPr>
          <w:rFonts w:ascii="Times New Roman" w:hAnsi="Times New Roman" w:cs="Times New Roman"/>
        </w:rPr>
        <w:t xml:space="preserve">The </w:t>
      </w:r>
      <w:proofErr w:type="spellStart"/>
      <w:r w:rsidRPr="00F877F8">
        <w:rPr>
          <w:rFonts w:ascii="Times New Roman" w:hAnsi="Times New Roman" w:cs="Times New Roman"/>
        </w:rPr>
        <w:t>HealthAI</w:t>
      </w:r>
      <w:proofErr w:type="spellEnd"/>
      <w:r w:rsidRPr="00F877F8">
        <w:rPr>
          <w:rFonts w:ascii="Times New Roman" w:hAnsi="Times New Roman" w:cs="Times New Roman"/>
        </w:rPr>
        <w:t xml:space="preserve"> project follows Agile principles, emphasizing iterative delivery and continuous feedback. Sprint planning aligns with feature-based prioritization, ensuring that core functionalities are delivered progressively. The use of robust tools and a structured approach facilitates efficient development and prepares the application for full-scale deployment and future enhancements.</w:t>
      </w:r>
    </w:p>
    <w:sectPr w:rsidR="00B97490" w:rsidRPr="00F877F8" w:rsidSect="00590A96">
      <w:pgSz w:w="12240" w:h="15840"/>
      <w:pgMar w:top="720" w:right="180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8214910">
    <w:abstractNumId w:val="8"/>
  </w:num>
  <w:num w:numId="2" w16cid:durableId="1002777767">
    <w:abstractNumId w:val="6"/>
  </w:num>
  <w:num w:numId="3" w16cid:durableId="275605123">
    <w:abstractNumId w:val="5"/>
  </w:num>
  <w:num w:numId="4" w16cid:durableId="1257593148">
    <w:abstractNumId w:val="4"/>
  </w:num>
  <w:num w:numId="5" w16cid:durableId="1576891214">
    <w:abstractNumId w:val="7"/>
  </w:num>
  <w:num w:numId="6" w16cid:durableId="1108045251">
    <w:abstractNumId w:val="3"/>
  </w:num>
  <w:num w:numId="7" w16cid:durableId="1209881894">
    <w:abstractNumId w:val="2"/>
  </w:num>
  <w:num w:numId="8" w16cid:durableId="2037463063">
    <w:abstractNumId w:val="1"/>
  </w:num>
  <w:num w:numId="9" w16cid:durableId="817765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99D"/>
    <w:rsid w:val="0015074B"/>
    <w:rsid w:val="0029639D"/>
    <w:rsid w:val="0031722B"/>
    <w:rsid w:val="00326F90"/>
    <w:rsid w:val="003D16D2"/>
    <w:rsid w:val="00590A96"/>
    <w:rsid w:val="00944ACC"/>
    <w:rsid w:val="00A01614"/>
    <w:rsid w:val="00AA1D8D"/>
    <w:rsid w:val="00B47730"/>
    <w:rsid w:val="00B97490"/>
    <w:rsid w:val="00BB5A8B"/>
    <w:rsid w:val="00CB0664"/>
    <w:rsid w:val="00ED5347"/>
    <w:rsid w:val="00F877F8"/>
    <w:rsid w:val="00FC693F"/>
    <w:rsid w:val="00FE0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0CBD04"/>
  <w14:defaultImageDpi w14:val="300"/>
  <w15:docId w15:val="{737D70B0-ADDA-4EB1-8BDA-C866D6DA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TOHITH CHANDRA DONDAPATI</cp:lastModifiedBy>
  <cp:revision>8</cp:revision>
  <dcterms:created xsi:type="dcterms:W3CDTF">2013-12-23T23:15:00Z</dcterms:created>
  <dcterms:modified xsi:type="dcterms:W3CDTF">2025-06-28T04:18:00Z</dcterms:modified>
  <cp:category/>
</cp:coreProperties>
</file>