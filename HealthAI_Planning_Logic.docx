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E17A6" w14:textId="77777777" w:rsidR="00CB5300" w:rsidRPr="000841E3" w:rsidRDefault="00000000">
      <w:pPr>
        <w:pStyle w:val="Heading1"/>
        <w:jc w:val="center"/>
        <w:rPr>
          <w:rFonts w:ascii="Times New Roman" w:hAnsi="Times New Roman" w:cs="Times New Roman"/>
          <w:color w:val="8064A2" w:themeColor="accent4"/>
        </w:rPr>
      </w:pPr>
      <w:r w:rsidRPr="000841E3">
        <w:rPr>
          <w:rFonts w:ascii="Times New Roman" w:hAnsi="Times New Roman" w:cs="Times New Roman"/>
          <w:color w:val="8064A2" w:themeColor="accent4"/>
        </w:rPr>
        <w:t>Planning Logic – HealthAI</w:t>
      </w:r>
    </w:p>
    <w:p w14:paraId="734DF78B" w14:textId="2BB38A76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 xml:space="preserve">Date: </w:t>
      </w:r>
      <w:r w:rsidR="00AD1C18" w:rsidRPr="00DA28D1">
        <w:rPr>
          <w:rFonts w:ascii="Times New Roman" w:hAnsi="Times New Roman" w:cs="Times New Roman"/>
        </w:rPr>
        <w:t>25 JUNE 2025</w:t>
      </w:r>
    </w:p>
    <w:p w14:paraId="111E9133" w14:textId="658AB340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 xml:space="preserve">Team ID: </w:t>
      </w:r>
      <w:r w:rsidR="000841E3" w:rsidRPr="000841E3">
        <w:rPr>
          <w:rFonts w:ascii="Times New Roman" w:hAnsi="Times New Roman" w:cs="Times New Roman"/>
        </w:rPr>
        <w:t>LTVIP2025TMID34578</w:t>
      </w:r>
    </w:p>
    <w:p w14:paraId="5CB51530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Project Name: HealthAI</w:t>
      </w:r>
    </w:p>
    <w:p w14:paraId="29FAAD1A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Maximum Marks: 5</w:t>
      </w:r>
    </w:p>
    <w:p w14:paraId="10CF900C" w14:textId="77777777" w:rsidR="00CB5300" w:rsidRPr="000841E3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841E3">
        <w:rPr>
          <w:rFonts w:ascii="Times New Roman" w:hAnsi="Times New Roman" w:cs="Times New Roman"/>
          <w:color w:val="8064A2" w:themeColor="accent4"/>
        </w:rPr>
        <w:t>Agile Definitions Recap:</w:t>
      </w:r>
    </w:p>
    <w:p w14:paraId="05D5C86C" w14:textId="77777777" w:rsidR="00CB5300" w:rsidRPr="00DA28D1" w:rsidRDefault="00000000">
      <w:pPr>
        <w:pStyle w:val="ListBullet"/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Sprint: A fixed-duration cycle for implementing features (6 days in HealthAI).</w:t>
      </w:r>
    </w:p>
    <w:p w14:paraId="75768337" w14:textId="77777777" w:rsidR="00CB5300" w:rsidRPr="00DA28D1" w:rsidRDefault="00000000">
      <w:pPr>
        <w:pStyle w:val="ListBullet"/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Epic: A large functionality grouping multiple related user stories (e.g., Conversational AI, Health Analytics).</w:t>
      </w:r>
    </w:p>
    <w:p w14:paraId="5E94C6B8" w14:textId="77777777" w:rsidR="00CB5300" w:rsidRPr="00DA28D1" w:rsidRDefault="00000000">
      <w:pPr>
        <w:pStyle w:val="ListBullet"/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User Story: A task framed from the user’s point of view, describing a desired feature.</w:t>
      </w:r>
    </w:p>
    <w:p w14:paraId="0C9876DC" w14:textId="77777777" w:rsidR="00CB5300" w:rsidRPr="00DA28D1" w:rsidRDefault="00000000">
      <w:pPr>
        <w:pStyle w:val="ListBullet"/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Story Point: An effort estimate (relative complexity, risk, and size) for a user story, typically using the Fibonacci series.</w:t>
      </w:r>
    </w:p>
    <w:p w14:paraId="50148C9E" w14:textId="77777777" w:rsidR="00CB5300" w:rsidRPr="000841E3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0841E3">
        <w:rPr>
          <w:rFonts w:ascii="Times New Roman" w:hAnsi="Times New Roman" w:cs="Times New Roman"/>
          <w:color w:val="8064A2" w:themeColor="accent4"/>
        </w:rPr>
        <w:t>Sprint Planning Summary:</w:t>
      </w:r>
    </w:p>
    <w:p w14:paraId="3F637A2A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This section provides a detailed breakdown of tasks, story points, and epics for each sprint, focusing on the iterative delivery of HealthAI features.</w:t>
      </w:r>
    </w:p>
    <w:p w14:paraId="66528542" w14:textId="77777777" w:rsidR="00CB5300" w:rsidRPr="000841E3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0841E3">
        <w:rPr>
          <w:rFonts w:ascii="Times New Roman" w:hAnsi="Times New Roman" w:cs="Times New Roman"/>
          <w:color w:val="8064A2" w:themeColor="accent4"/>
        </w:rPr>
        <w:t>Sprint 1 – UI &amp; Core Chat (6 Days)</w:t>
      </w:r>
    </w:p>
    <w:p w14:paraId="06CF1351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Epic: Conversational AI &amp; Patient Profile Management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B5300" w:rsidRPr="00DA28D1" w14:paraId="03F199DA" w14:textId="77777777" w:rsidTr="00F02820">
        <w:tc>
          <w:tcPr>
            <w:tcW w:w="4320" w:type="dxa"/>
          </w:tcPr>
          <w:p w14:paraId="5124B1D6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320" w:type="dxa"/>
          </w:tcPr>
          <w:p w14:paraId="07C74D6A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Story Points</w:t>
            </w:r>
          </w:p>
        </w:tc>
      </w:tr>
      <w:tr w:rsidR="00CB5300" w:rsidRPr="00DA28D1" w14:paraId="298753ED" w14:textId="77777777" w:rsidTr="00F02820">
        <w:tc>
          <w:tcPr>
            <w:tcW w:w="4320" w:type="dxa"/>
          </w:tcPr>
          <w:p w14:paraId="66A7F877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Streamlit UI for Patient Chat tab</w:t>
            </w:r>
          </w:p>
        </w:tc>
        <w:tc>
          <w:tcPr>
            <w:tcW w:w="4320" w:type="dxa"/>
          </w:tcPr>
          <w:p w14:paraId="54F3D6E1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  <w:tr w:rsidR="00CB5300" w:rsidRPr="00DA28D1" w14:paraId="22439541" w14:textId="77777777" w:rsidTr="00F02820">
        <w:tc>
          <w:tcPr>
            <w:tcW w:w="4320" w:type="dxa"/>
          </w:tcPr>
          <w:p w14:paraId="47AB6AF0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Patient Profile Sidebar (Name, Age, Gender)</w:t>
            </w:r>
          </w:p>
        </w:tc>
        <w:tc>
          <w:tcPr>
            <w:tcW w:w="4320" w:type="dxa"/>
          </w:tcPr>
          <w:p w14:paraId="163249BD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  <w:tr w:rsidR="00CB5300" w:rsidRPr="00DA28D1" w14:paraId="554996A8" w14:textId="77777777" w:rsidTr="00F02820">
        <w:tc>
          <w:tcPr>
            <w:tcW w:w="4320" w:type="dxa"/>
          </w:tcPr>
          <w:p w14:paraId="15C19DEE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Integrate Google Gemini API for Chatbot Q&amp;A</w:t>
            </w:r>
          </w:p>
        </w:tc>
        <w:tc>
          <w:tcPr>
            <w:tcW w:w="4320" w:type="dxa"/>
          </w:tcPr>
          <w:p w14:paraId="3FD47998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3</w:t>
            </w:r>
          </w:p>
        </w:tc>
      </w:tr>
      <w:tr w:rsidR="00CB5300" w:rsidRPr="00DA28D1" w14:paraId="7A986384" w14:textId="77777777" w:rsidTr="00F02820">
        <w:tc>
          <w:tcPr>
            <w:tcW w:w="4320" w:type="dxa"/>
          </w:tcPr>
          <w:p w14:paraId="03258E17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Initial Chatbot functionality testing</w:t>
            </w:r>
          </w:p>
        </w:tc>
        <w:tc>
          <w:tcPr>
            <w:tcW w:w="4320" w:type="dxa"/>
          </w:tcPr>
          <w:p w14:paraId="52C8C0C7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1</w:t>
            </w:r>
          </w:p>
        </w:tc>
      </w:tr>
    </w:tbl>
    <w:p w14:paraId="432EABE6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Total: 8 Story Points</w:t>
      </w:r>
    </w:p>
    <w:p w14:paraId="70857496" w14:textId="2CAA9A52" w:rsidR="00CB5300" w:rsidRPr="000841E3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0841E3">
        <w:rPr>
          <w:rFonts w:ascii="Times New Roman" w:hAnsi="Times New Roman" w:cs="Times New Roman"/>
          <w:color w:val="8064A2" w:themeColor="accent4"/>
        </w:rPr>
        <w:t>Sprint 2 – Prediction &amp; Treatment (6 Days)</w:t>
      </w:r>
    </w:p>
    <w:p w14:paraId="4AD69D1F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Epic: Intelligent Health Guidance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B5300" w:rsidRPr="00DA28D1" w14:paraId="3459A49A" w14:textId="77777777" w:rsidTr="00F02820">
        <w:tc>
          <w:tcPr>
            <w:tcW w:w="4320" w:type="dxa"/>
          </w:tcPr>
          <w:p w14:paraId="26568734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320" w:type="dxa"/>
          </w:tcPr>
          <w:p w14:paraId="608DA0AB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Story Points</w:t>
            </w:r>
          </w:p>
        </w:tc>
      </w:tr>
      <w:tr w:rsidR="00CB5300" w:rsidRPr="00DA28D1" w14:paraId="1E4BEA46" w14:textId="77777777" w:rsidTr="00F02820">
        <w:tc>
          <w:tcPr>
            <w:tcW w:w="4320" w:type="dxa"/>
          </w:tcPr>
          <w:p w14:paraId="6E0C71AC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Streamlit UI for Disease Prediction tab</w:t>
            </w:r>
          </w:p>
        </w:tc>
        <w:tc>
          <w:tcPr>
            <w:tcW w:w="4320" w:type="dxa"/>
          </w:tcPr>
          <w:p w14:paraId="6E71C97E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  <w:tr w:rsidR="00CB5300" w:rsidRPr="00DA28D1" w14:paraId="518E414B" w14:textId="77777777" w:rsidTr="00F02820">
        <w:tc>
          <w:tcPr>
            <w:tcW w:w="4320" w:type="dxa"/>
          </w:tcPr>
          <w:p w14:paraId="616750E0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Implement symptom input &amp; prediction logic (Gemini API)</w:t>
            </w:r>
          </w:p>
        </w:tc>
        <w:tc>
          <w:tcPr>
            <w:tcW w:w="4320" w:type="dxa"/>
          </w:tcPr>
          <w:p w14:paraId="53968C39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3</w:t>
            </w:r>
          </w:p>
        </w:tc>
      </w:tr>
      <w:tr w:rsidR="00CB5300" w:rsidRPr="00DA28D1" w14:paraId="74C1005C" w14:textId="77777777" w:rsidTr="00F02820">
        <w:tc>
          <w:tcPr>
            <w:tcW w:w="4320" w:type="dxa"/>
          </w:tcPr>
          <w:p w14:paraId="596BCB3D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Streamlit UI for Treatment Plans tab</w:t>
            </w:r>
          </w:p>
        </w:tc>
        <w:tc>
          <w:tcPr>
            <w:tcW w:w="4320" w:type="dxa"/>
          </w:tcPr>
          <w:p w14:paraId="1760B9B5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  <w:tr w:rsidR="00CB5300" w:rsidRPr="00DA28D1" w14:paraId="1EB77756" w14:textId="77777777" w:rsidTr="00F02820">
        <w:tc>
          <w:tcPr>
            <w:tcW w:w="4320" w:type="dxa"/>
          </w:tcPr>
          <w:p w14:paraId="2B37BEB0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lastRenderedPageBreak/>
              <w:t>Implement treatment plan generation logic (Gemini API)</w:t>
            </w:r>
          </w:p>
        </w:tc>
        <w:tc>
          <w:tcPr>
            <w:tcW w:w="4320" w:type="dxa"/>
          </w:tcPr>
          <w:p w14:paraId="149B23C2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69D802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Total: 10 Story Points</w:t>
      </w:r>
    </w:p>
    <w:p w14:paraId="1A90C6A8" w14:textId="77777777" w:rsidR="00CB5300" w:rsidRPr="000841E3" w:rsidRDefault="00000000">
      <w:pPr>
        <w:pStyle w:val="Heading3"/>
        <w:rPr>
          <w:rFonts w:ascii="Times New Roman" w:hAnsi="Times New Roman" w:cs="Times New Roman"/>
          <w:color w:val="8064A2" w:themeColor="accent4"/>
        </w:rPr>
      </w:pPr>
      <w:r w:rsidRPr="000841E3">
        <w:rPr>
          <w:rFonts w:ascii="Times New Roman" w:hAnsi="Times New Roman" w:cs="Times New Roman"/>
          <w:color w:val="8064A2" w:themeColor="accent4"/>
        </w:rPr>
        <w:t>Sprint 3 – Health Analytics &amp; Session Handling (6 Days)</w:t>
      </w:r>
    </w:p>
    <w:p w14:paraId="3F21CD4F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Epic: Data Visualization &amp; User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B5300" w:rsidRPr="00DA28D1" w14:paraId="138CD0E6" w14:textId="77777777" w:rsidTr="00F02820">
        <w:tc>
          <w:tcPr>
            <w:tcW w:w="4320" w:type="dxa"/>
          </w:tcPr>
          <w:p w14:paraId="0ECE24F9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320" w:type="dxa"/>
          </w:tcPr>
          <w:p w14:paraId="156D0CB2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Story Points</w:t>
            </w:r>
          </w:p>
        </w:tc>
      </w:tr>
      <w:tr w:rsidR="00CB5300" w:rsidRPr="00DA28D1" w14:paraId="7E27D077" w14:textId="77777777" w:rsidTr="00F02820">
        <w:tc>
          <w:tcPr>
            <w:tcW w:w="4320" w:type="dxa"/>
          </w:tcPr>
          <w:p w14:paraId="1C36BEEE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Streamlit UI for Health Analytics Dashboard</w:t>
            </w:r>
          </w:p>
        </w:tc>
        <w:tc>
          <w:tcPr>
            <w:tcW w:w="4320" w:type="dxa"/>
          </w:tcPr>
          <w:p w14:paraId="7B476CDA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3</w:t>
            </w:r>
          </w:p>
        </w:tc>
      </w:tr>
      <w:tr w:rsidR="00CB5300" w:rsidRPr="00DA28D1" w14:paraId="77DFDC4E" w14:textId="77777777" w:rsidTr="00F02820">
        <w:tc>
          <w:tcPr>
            <w:tcW w:w="4320" w:type="dxa"/>
          </w:tcPr>
          <w:p w14:paraId="58756D60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Generate sample health data (Heart Rate, BP, Glucose, Symptoms)</w:t>
            </w:r>
          </w:p>
        </w:tc>
        <w:tc>
          <w:tcPr>
            <w:tcW w:w="4320" w:type="dxa"/>
          </w:tcPr>
          <w:p w14:paraId="2BF1D75D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  <w:tr w:rsidR="00CB5300" w:rsidRPr="00DA28D1" w14:paraId="19F5CC17" w14:textId="77777777" w:rsidTr="00F02820">
        <w:tc>
          <w:tcPr>
            <w:tcW w:w="4320" w:type="dxa"/>
          </w:tcPr>
          <w:p w14:paraId="62138E26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Implement Plotly charts for health trends &amp; symptom frequency</w:t>
            </w:r>
          </w:p>
        </w:tc>
        <w:tc>
          <w:tcPr>
            <w:tcW w:w="4320" w:type="dxa"/>
          </w:tcPr>
          <w:p w14:paraId="234144B6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3</w:t>
            </w:r>
          </w:p>
        </w:tc>
      </w:tr>
      <w:tr w:rsidR="00CB5300" w:rsidRPr="00DA28D1" w14:paraId="3A33E218" w14:textId="77777777" w:rsidTr="00F02820">
        <w:tc>
          <w:tcPr>
            <w:tcW w:w="4320" w:type="dxa"/>
          </w:tcPr>
          <w:p w14:paraId="05A35D42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Develop AI-generated health insights (Gemini API)</w:t>
            </w:r>
          </w:p>
        </w:tc>
        <w:tc>
          <w:tcPr>
            <w:tcW w:w="4320" w:type="dxa"/>
          </w:tcPr>
          <w:p w14:paraId="673D6AB7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  <w:tr w:rsidR="00CB5300" w:rsidRPr="00DA28D1" w14:paraId="4FD1FB07" w14:textId="77777777" w:rsidTr="00F02820">
        <w:tc>
          <w:tcPr>
            <w:tcW w:w="4320" w:type="dxa"/>
          </w:tcPr>
          <w:p w14:paraId="737596F8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Implement robust Streamlit session state management for all tabs</w:t>
            </w:r>
          </w:p>
        </w:tc>
        <w:tc>
          <w:tcPr>
            <w:tcW w:w="4320" w:type="dxa"/>
          </w:tcPr>
          <w:p w14:paraId="012DA9A6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</w:tbl>
    <w:p w14:paraId="45981E73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Total: 12 Story Points</w:t>
      </w:r>
    </w:p>
    <w:p w14:paraId="77D4FE16" w14:textId="77777777" w:rsidR="00CB5300" w:rsidRPr="00DA28D1" w:rsidRDefault="00000000">
      <w:pPr>
        <w:pStyle w:val="Heading3"/>
        <w:rPr>
          <w:rFonts w:ascii="Times New Roman" w:hAnsi="Times New Roman" w:cs="Times New Roman"/>
        </w:rPr>
      </w:pPr>
      <w:r w:rsidRPr="000841E3">
        <w:rPr>
          <w:rFonts w:ascii="Times New Roman" w:hAnsi="Times New Roman" w:cs="Times New Roman"/>
          <w:color w:val="8064A2" w:themeColor="accent4"/>
        </w:rPr>
        <w:t>Sprint 4 – Refinement &amp; Initial Deployment (6 Days)</w:t>
      </w:r>
    </w:p>
    <w:p w14:paraId="412489CE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Epic: Project Completion &amp; Future Readiness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CB5300" w:rsidRPr="00DA28D1" w14:paraId="023479C3" w14:textId="77777777" w:rsidTr="00F02820">
        <w:tc>
          <w:tcPr>
            <w:tcW w:w="4320" w:type="dxa"/>
          </w:tcPr>
          <w:p w14:paraId="31C76866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320" w:type="dxa"/>
          </w:tcPr>
          <w:p w14:paraId="49FCCC3F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Story Points</w:t>
            </w:r>
          </w:p>
        </w:tc>
      </w:tr>
      <w:tr w:rsidR="00CB5300" w:rsidRPr="00DA28D1" w14:paraId="7A7A37BC" w14:textId="77777777" w:rsidTr="00F02820">
        <w:tc>
          <w:tcPr>
            <w:tcW w:w="4320" w:type="dxa"/>
          </w:tcPr>
          <w:p w14:paraId="322FDE65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Comprehensive Functional Testing (UAT scenarios)</w:t>
            </w:r>
          </w:p>
        </w:tc>
        <w:tc>
          <w:tcPr>
            <w:tcW w:w="4320" w:type="dxa"/>
          </w:tcPr>
          <w:p w14:paraId="71739724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3</w:t>
            </w:r>
          </w:p>
        </w:tc>
      </w:tr>
      <w:tr w:rsidR="00CB5300" w:rsidRPr="00DA28D1" w14:paraId="0E6E4FA8" w14:textId="77777777" w:rsidTr="00F02820">
        <w:tc>
          <w:tcPr>
            <w:tcW w:w="4320" w:type="dxa"/>
          </w:tcPr>
          <w:p w14:paraId="3DB92AA6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Performance Testing (AI response times, dashboard load)</w:t>
            </w:r>
          </w:p>
        </w:tc>
        <w:tc>
          <w:tcPr>
            <w:tcW w:w="4320" w:type="dxa"/>
          </w:tcPr>
          <w:p w14:paraId="03A5E5D2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  <w:tr w:rsidR="00CB5300" w:rsidRPr="00DA28D1" w14:paraId="3B2F57F2" w14:textId="77777777" w:rsidTr="00F02820">
        <w:tc>
          <w:tcPr>
            <w:tcW w:w="4320" w:type="dxa"/>
          </w:tcPr>
          <w:p w14:paraId="38F29382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Prepare requirements.txt and .env for deployment</w:t>
            </w:r>
          </w:p>
        </w:tc>
        <w:tc>
          <w:tcPr>
            <w:tcW w:w="4320" w:type="dxa"/>
          </w:tcPr>
          <w:p w14:paraId="4D11B3E6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1</w:t>
            </w:r>
          </w:p>
        </w:tc>
      </w:tr>
      <w:tr w:rsidR="00CB5300" w:rsidRPr="00DA28D1" w14:paraId="7E9DFC5A" w14:textId="77777777" w:rsidTr="00F02820">
        <w:tc>
          <w:tcPr>
            <w:tcW w:w="4320" w:type="dxa"/>
          </w:tcPr>
          <w:p w14:paraId="224DAD24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Initial deployment to Streamlit Cloud (PoC)</w:t>
            </w:r>
          </w:p>
        </w:tc>
        <w:tc>
          <w:tcPr>
            <w:tcW w:w="4320" w:type="dxa"/>
          </w:tcPr>
          <w:p w14:paraId="18F809D5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  <w:tr w:rsidR="00CB5300" w:rsidRPr="00DA28D1" w14:paraId="7144190D" w14:textId="77777777" w:rsidTr="00F02820">
        <w:tc>
          <w:tcPr>
            <w:tcW w:w="4320" w:type="dxa"/>
          </w:tcPr>
          <w:p w14:paraId="0DE70FF2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Final Project Documentation &amp; Review</w:t>
            </w:r>
          </w:p>
        </w:tc>
        <w:tc>
          <w:tcPr>
            <w:tcW w:w="4320" w:type="dxa"/>
          </w:tcPr>
          <w:p w14:paraId="745B6524" w14:textId="77777777" w:rsidR="00CB5300" w:rsidRPr="00DA28D1" w:rsidRDefault="00000000">
            <w:pPr>
              <w:rPr>
                <w:rFonts w:ascii="Times New Roman" w:hAnsi="Times New Roman" w:cs="Times New Roman"/>
              </w:rPr>
            </w:pPr>
            <w:r w:rsidRPr="00DA28D1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81F50B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Total: 10 Story Points</w:t>
      </w:r>
    </w:p>
    <w:p w14:paraId="00A28170" w14:textId="77777777" w:rsidR="00CB5300" w:rsidRPr="00DA28D1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DA28D1">
        <w:rPr>
          <w:rFonts w:ascii="Times New Roman" w:hAnsi="Times New Roman" w:cs="Times New Roman"/>
          <w:color w:val="8064A2" w:themeColor="accent4"/>
        </w:rPr>
        <w:t>Velocity Calculation:</w:t>
      </w:r>
    </w:p>
    <w:p w14:paraId="754C6260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Total Points (Planned): 8+10+12+10=40 Story Points</w:t>
      </w:r>
    </w:p>
    <w:p w14:paraId="0E670207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Sprints (Planned): 4</w:t>
      </w:r>
    </w:p>
    <w:p w14:paraId="20C57D05" w14:textId="77777777" w:rsidR="00CB5300" w:rsidRPr="00DA28D1" w:rsidRDefault="00000000">
      <w:pPr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Project Velocity (Estimated): 40/4=10 Story Points per Sprint</w:t>
      </w:r>
    </w:p>
    <w:p w14:paraId="5359DE50" w14:textId="77777777" w:rsidR="00CB5300" w:rsidRPr="00DA28D1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DA28D1">
        <w:rPr>
          <w:rFonts w:ascii="Times New Roman" w:hAnsi="Times New Roman" w:cs="Times New Roman"/>
          <w:color w:val="8064A2" w:themeColor="accent4"/>
        </w:rPr>
        <w:lastRenderedPageBreak/>
        <w:t>Notes:</w:t>
      </w:r>
    </w:p>
    <w:p w14:paraId="39B2976D" w14:textId="77777777" w:rsidR="00CB5300" w:rsidRPr="00DA28D1" w:rsidRDefault="00000000">
      <w:pPr>
        <w:pStyle w:val="ListBullet"/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Fibonacci estimates were used for effort estimation to reflect relative complexity.</w:t>
      </w:r>
    </w:p>
    <w:p w14:paraId="13680DD0" w14:textId="77777777" w:rsidR="00CB5300" w:rsidRPr="00DA28D1" w:rsidRDefault="00000000">
      <w:pPr>
        <w:pStyle w:val="ListBullet"/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High-priority user stories, focusing on core AI functionalities and UI, were frontloaded into earlier sprints.</w:t>
      </w:r>
    </w:p>
    <w:p w14:paraId="19E6968B" w14:textId="77777777" w:rsidR="00CB5300" w:rsidRPr="00DA28D1" w:rsidRDefault="00000000">
      <w:pPr>
        <w:pStyle w:val="ListBullet"/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The final sprint is dedicated to ensuring overall quality, performance optimization, documentation, and preparing the application for deployment.</w:t>
      </w:r>
    </w:p>
    <w:p w14:paraId="3E2A0BE4" w14:textId="77777777" w:rsidR="00CB5300" w:rsidRPr="00DA28D1" w:rsidRDefault="00000000">
      <w:pPr>
        <w:pStyle w:val="ListBullet"/>
        <w:rPr>
          <w:rFonts w:ascii="Times New Roman" w:hAnsi="Times New Roman" w:cs="Times New Roman"/>
        </w:rPr>
      </w:pPr>
      <w:r w:rsidRPr="00DA28D1">
        <w:rPr>
          <w:rFonts w:ascii="Times New Roman" w:hAnsi="Times New Roman" w:cs="Times New Roman"/>
        </w:rPr>
        <w:t>The current AI model integration uses Google Gemini API for rapid prototyping and demonstration. A future phase will involve direct integration with IBM Granite-13B-instruct-v2.</w:t>
      </w:r>
    </w:p>
    <w:sectPr w:rsidR="00CB5300" w:rsidRPr="00DA28D1" w:rsidSect="00AD1C18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5006020">
    <w:abstractNumId w:val="8"/>
  </w:num>
  <w:num w:numId="2" w16cid:durableId="757482484">
    <w:abstractNumId w:val="6"/>
  </w:num>
  <w:num w:numId="3" w16cid:durableId="988167277">
    <w:abstractNumId w:val="5"/>
  </w:num>
  <w:num w:numId="4" w16cid:durableId="272176512">
    <w:abstractNumId w:val="4"/>
  </w:num>
  <w:num w:numId="5" w16cid:durableId="2109110212">
    <w:abstractNumId w:val="7"/>
  </w:num>
  <w:num w:numId="6" w16cid:durableId="346443001">
    <w:abstractNumId w:val="3"/>
  </w:num>
  <w:num w:numId="7" w16cid:durableId="1065104811">
    <w:abstractNumId w:val="2"/>
  </w:num>
  <w:num w:numId="8" w16cid:durableId="427501544">
    <w:abstractNumId w:val="1"/>
  </w:num>
  <w:num w:numId="9" w16cid:durableId="153553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1E3"/>
    <w:rsid w:val="0015074B"/>
    <w:rsid w:val="0029639D"/>
    <w:rsid w:val="00326F90"/>
    <w:rsid w:val="003535C8"/>
    <w:rsid w:val="00723587"/>
    <w:rsid w:val="007C464C"/>
    <w:rsid w:val="007C6E20"/>
    <w:rsid w:val="00A60022"/>
    <w:rsid w:val="00AA1D8D"/>
    <w:rsid w:val="00AD1C18"/>
    <w:rsid w:val="00B47730"/>
    <w:rsid w:val="00CB0664"/>
    <w:rsid w:val="00CB5300"/>
    <w:rsid w:val="00DA28D1"/>
    <w:rsid w:val="00F02820"/>
    <w:rsid w:val="00FA7B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4CD422"/>
  <w14:defaultImageDpi w14:val="300"/>
  <w15:docId w15:val="{A7F331F9-07BE-49B8-900C-CB71279E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TOHITH CHANDRA DONDAPATI</cp:lastModifiedBy>
  <cp:revision>6</cp:revision>
  <dcterms:created xsi:type="dcterms:W3CDTF">2013-12-23T23:15:00Z</dcterms:created>
  <dcterms:modified xsi:type="dcterms:W3CDTF">2025-06-28T04:08:00Z</dcterms:modified>
  <cp:category/>
</cp:coreProperties>
</file>