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C944F" w14:textId="77777777" w:rsidR="00A837E6" w:rsidRPr="00336837" w:rsidRDefault="00000000">
      <w:pPr>
        <w:pStyle w:val="Heading1"/>
        <w:jc w:val="center"/>
        <w:rPr>
          <w:rFonts w:ascii="Times New Roman" w:hAnsi="Times New Roman" w:cs="Times New Roman"/>
          <w:color w:val="8064A2" w:themeColor="accent4"/>
        </w:rPr>
      </w:pPr>
      <w:r w:rsidRPr="00336837">
        <w:rPr>
          <w:rFonts w:ascii="Times New Roman" w:hAnsi="Times New Roman" w:cs="Times New Roman"/>
          <w:color w:val="8064A2" w:themeColor="accent4"/>
        </w:rPr>
        <w:t xml:space="preserve">Proposed Solution – </w:t>
      </w:r>
      <w:proofErr w:type="spellStart"/>
      <w:r w:rsidRPr="00336837">
        <w:rPr>
          <w:rFonts w:ascii="Times New Roman" w:hAnsi="Times New Roman" w:cs="Times New Roman"/>
          <w:color w:val="8064A2" w:themeColor="accent4"/>
        </w:rPr>
        <w:t>HealthAI</w:t>
      </w:r>
      <w:proofErr w:type="spellEnd"/>
    </w:p>
    <w:p w14:paraId="5882913C" w14:textId="0541B6FE" w:rsidR="00A837E6" w:rsidRPr="00336837" w:rsidRDefault="00000000">
      <w:pPr>
        <w:rPr>
          <w:rFonts w:ascii="Times New Roman" w:hAnsi="Times New Roman" w:cs="Times New Roman"/>
        </w:rPr>
      </w:pPr>
      <w:r w:rsidRPr="00336837">
        <w:rPr>
          <w:rFonts w:ascii="Times New Roman" w:hAnsi="Times New Roman" w:cs="Times New Roman"/>
        </w:rPr>
        <w:t xml:space="preserve">Date: </w:t>
      </w:r>
      <w:r w:rsidR="00F97BB1" w:rsidRPr="00336837">
        <w:rPr>
          <w:rFonts w:ascii="Times New Roman" w:hAnsi="Times New Roman" w:cs="Times New Roman"/>
        </w:rPr>
        <w:t>25 JUNE 2025</w:t>
      </w:r>
    </w:p>
    <w:p w14:paraId="240A9246" w14:textId="056D55A6" w:rsidR="00A837E6" w:rsidRPr="00336837" w:rsidRDefault="00000000">
      <w:pPr>
        <w:rPr>
          <w:rFonts w:ascii="Times New Roman" w:hAnsi="Times New Roman" w:cs="Times New Roman"/>
        </w:rPr>
      </w:pPr>
      <w:r w:rsidRPr="00336837">
        <w:rPr>
          <w:rFonts w:ascii="Times New Roman" w:hAnsi="Times New Roman" w:cs="Times New Roman"/>
        </w:rPr>
        <w:t xml:space="preserve">Team ID: </w:t>
      </w:r>
      <w:r w:rsidR="00336837" w:rsidRPr="00336837">
        <w:rPr>
          <w:rFonts w:ascii="Times New Roman" w:hAnsi="Times New Roman" w:cs="Times New Roman"/>
        </w:rPr>
        <w:t>LTVIP2025TMID34578</w:t>
      </w:r>
    </w:p>
    <w:p w14:paraId="449A5B59" w14:textId="77777777" w:rsidR="00A837E6" w:rsidRPr="00336837" w:rsidRDefault="00000000">
      <w:pPr>
        <w:rPr>
          <w:rFonts w:ascii="Times New Roman" w:hAnsi="Times New Roman" w:cs="Times New Roman"/>
        </w:rPr>
      </w:pPr>
      <w:r w:rsidRPr="00336837">
        <w:rPr>
          <w:rFonts w:ascii="Times New Roman" w:hAnsi="Times New Roman" w:cs="Times New Roman"/>
        </w:rPr>
        <w:t xml:space="preserve">Project Name: </w:t>
      </w:r>
      <w:proofErr w:type="spellStart"/>
      <w:r w:rsidRPr="00336837">
        <w:rPr>
          <w:rFonts w:ascii="Times New Roman" w:hAnsi="Times New Roman" w:cs="Times New Roman"/>
        </w:rPr>
        <w:t>HealthAI</w:t>
      </w:r>
      <w:proofErr w:type="spellEnd"/>
    </w:p>
    <w:p w14:paraId="70AF4FF4" w14:textId="77777777" w:rsidR="00A837E6" w:rsidRPr="00336837" w:rsidRDefault="00000000">
      <w:pPr>
        <w:rPr>
          <w:rFonts w:ascii="Times New Roman" w:hAnsi="Times New Roman" w:cs="Times New Roman"/>
        </w:rPr>
      </w:pPr>
      <w:r w:rsidRPr="00336837">
        <w:rPr>
          <w:rFonts w:ascii="Times New Roman" w:hAnsi="Times New Roman" w:cs="Times New Roman"/>
        </w:rPr>
        <w:t>Maximum Marks: 2</w:t>
      </w:r>
    </w:p>
    <w:p w14:paraId="109B2FB1" w14:textId="77777777" w:rsidR="00A837E6" w:rsidRPr="00336837" w:rsidRDefault="00000000">
      <w:pPr>
        <w:pStyle w:val="Heading2"/>
        <w:rPr>
          <w:rFonts w:ascii="Times New Roman" w:hAnsi="Times New Roman" w:cs="Times New Roman"/>
          <w:color w:val="8064A2" w:themeColor="accent4"/>
        </w:rPr>
      </w:pPr>
      <w:r w:rsidRPr="00336837">
        <w:rPr>
          <w:rFonts w:ascii="Times New Roman" w:hAnsi="Times New Roman" w:cs="Times New Roman"/>
          <w:color w:val="8064A2" w:themeColor="accent4"/>
        </w:rPr>
        <w:t>Problem Statement</w:t>
      </w:r>
    </w:p>
    <w:p w14:paraId="2C814A15" w14:textId="77777777" w:rsidR="00A837E6" w:rsidRPr="00336837" w:rsidRDefault="00000000">
      <w:pPr>
        <w:rPr>
          <w:rFonts w:ascii="Times New Roman" w:hAnsi="Times New Roman" w:cs="Times New Roman"/>
        </w:rPr>
      </w:pPr>
      <w:r w:rsidRPr="00336837">
        <w:rPr>
          <w:rFonts w:ascii="Times New Roman" w:hAnsi="Times New Roman" w:cs="Times New Roman"/>
        </w:rPr>
        <w:t>Millions of individuals face difficulty accessing reliable, timely, and personalized healthcare advice for minor symptoms and general health inquiries, often lacking the time or resources for regular doctor consultations. Existing online resources can be overwhelming, confusing, or lack personalized context, leading to anxiety and delayed health management.</w:t>
      </w:r>
    </w:p>
    <w:p w14:paraId="7703C49E" w14:textId="77777777" w:rsidR="00A837E6" w:rsidRPr="00336837" w:rsidRDefault="00000000">
      <w:pPr>
        <w:pStyle w:val="Heading2"/>
        <w:rPr>
          <w:rFonts w:ascii="Times New Roman" w:hAnsi="Times New Roman" w:cs="Times New Roman"/>
          <w:color w:val="8064A2" w:themeColor="accent4"/>
        </w:rPr>
      </w:pPr>
      <w:r w:rsidRPr="00336837">
        <w:rPr>
          <w:rFonts w:ascii="Times New Roman" w:hAnsi="Times New Roman" w:cs="Times New Roman"/>
          <w:color w:val="8064A2" w:themeColor="accent4"/>
        </w:rPr>
        <w:t>Idea / Solution Description</w:t>
      </w:r>
    </w:p>
    <w:p w14:paraId="669ADC0E" w14:textId="77777777" w:rsidR="00A837E6" w:rsidRPr="00336837" w:rsidRDefault="00000000">
      <w:pPr>
        <w:rPr>
          <w:rFonts w:ascii="Times New Roman" w:hAnsi="Times New Roman" w:cs="Times New Roman"/>
        </w:rPr>
      </w:pPr>
      <w:proofErr w:type="spellStart"/>
      <w:r w:rsidRPr="00336837">
        <w:rPr>
          <w:rFonts w:ascii="Times New Roman" w:hAnsi="Times New Roman" w:cs="Times New Roman"/>
        </w:rPr>
        <w:t>HealthAI</w:t>
      </w:r>
      <w:proofErr w:type="spellEnd"/>
      <w:r w:rsidRPr="00336837">
        <w:rPr>
          <w:rFonts w:ascii="Times New Roman" w:hAnsi="Times New Roman" w:cs="Times New Roman"/>
        </w:rPr>
        <w:t xml:space="preserve"> is a multifunctional, AI-powered healthcare assistant designed to bridge the gap in accessible health guidance. It is currently built using </w:t>
      </w:r>
      <w:proofErr w:type="spellStart"/>
      <w:r w:rsidRPr="00336837">
        <w:rPr>
          <w:rFonts w:ascii="Times New Roman" w:hAnsi="Times New Roman" w:cs="Times New Roman"/>
        </w:rPr>
        <w:t>Streamlit</w:t>
      </w:r>
      <w:proofErr w:type="spellEnd"/>
      <w:r w:rsidRPr="00336837">
        <w:rPr>
          <w:rFonts w:ascii="Times New Roman" w:hAnsi="Times New Roman" w:cs="Times New Roman"/>
        </w:rPr>
        <w:t xml:space="preserve"> for a responsive UI and leverages the Google Gemini API to simulate advanced AI functionalities, with a clear roadmap for integration with IBM Granite-13B-instruct-v2 via IBM Watson Machine Learning.</w:t>
      </w:r>
    </w:p>
    <w:p w14:paraId="5DF8EC43" w14:textId="77777777" w:rsidR="00A837E6" w:rsidRPr="00336837" w:rsidRDefault="00000000">
      <w:pPr>
        <w:rPr>
          <w:rFonts w:ascii="Times New Roman" w:hAnsi="Times New Roman" w:cs="Times New Roman"/>
        </w:rPr>
      </w:pPr>
      <w:r w:rsidRPr="00336837">
        <w:rPr>
          <w:rFonts w:ascii="Times New Roman" w:hAnsi="Times New Roman" w:cs="Times New Roman"/>
        </w:rPr>
        <w:t>Key features include:</w:t>
      </w:r>
    </w:p>
    <w:p w14:paraId="318CA4C0" w14:textId="77777777" w:rsidR="00A837E6" w:rsidRPr="00336837" w:rsidRDefault="00000000">
      <w:pPr>
        <w:pStyle w:val="ListBullet"/>
        <w:rPr>
          <w:rFonts w:ascii="Times New Roman" w:hAnsi="Times New Roman" w:cs="Times New Roman"/>
        </w:rPr>
      </w:pPr>
      <w:r w:rsidRPr="00336837">
        <w:rPr>
          <w:rFonts w:ascii="Times New Roman" w:hAnsi="Times New Roman" w:cs="Times New Roman"/>
        </w:rPr>
        <w:t>Patient Chat: A conversational interface for general health Q&amp;A and preliminary symptom assessment.</w:t>
      </w:r>
    </w:p>
    <w:p w14:paraId="7B992E7E" w14:textId="77777777" w:rsidR="00A837E6" w:rsidRPr="00336837" w:rsidRDefault="00000000">
      <w:pPr>
        <w:pStyle w:val="ListBullet"/>
        <w:rPr>
          <w:rFonts w:ascii="Times New Roman" w:hAnsi="Times New Roman" w:cs="Times New Roman"/>
        </w:rPr>
      </w:pPr>
      <w:r w:rsidRPr="00336837">
        <w:rPr>
          <w:rFonts w:ascii="Times New Roman" w:hAnsi="Times New Roman" w:cs="Times New Roman"/>
        </w:rPr>
        <w:t>Disease Prediction Engine: An intelligent module that predicts potential health conditions based on user-inputted symptoms and patient profile data.</w:t>
      </w:r>
    </w:p>
    <w:p w14:paraId="3E998252" w14:textId="77777777" w:rsidR="00A837E6" w:rsidRPr="00336837" w:rsidRDefault="00000000">
      <w:pPr>
        <w:pStyle w:val="ListBullet"/>
        <w:rPr>
          <w:rFonts w:ascii="Times New Roman" w:hAnsi="Times New Roman" w:cs="Times New Roman"/>
        </w:rPr>
      </w:pPr>
      <w:r w:rsidRPr="00336837">
        <w:rPr>
          <w:rFonts w:ascii="Times New Roman" w:hAnsi="Times New Roman" w:cs="Times New Roman"/>
        </w:rPr>
        <w:t>Personalized Treatment Plans: A generative AI component that provides tailored recommendations for managing specific medical conditions.</w:t>
      </w:r>
    </w:p>
    <w:p w14:paraId="22296905" w14:textId="77777777" w:rsidR="00A837E6" w:rsidRPr="00336837" w:rsidRDefault="00000000">
      <w:pPr>
        <w:pStyle w:val="ListBullet"/>
        <w:rPr>
          <w:rFonts w:ascii="Times New Roman" w:hAnsi="Times New Roman" w:cs="Times New Roman"/>
        </w:rPr>
      </w:pPr>
      <w:r w:rsidRPr="00336837">
        <w:rPr>
          <w:rFonts w:ascii="Times New Roman" w:hAnsi="Times New Roman" w:cs="Times New Roman"/>
        </w:rPr>
        <w:t>Health Analytics Dashboard: An interactive visual dashboard displaying key health metrics and trends, offering data-driven insights.</w:t>
      </w:r>
    </w:p>
    <w:p w14:paraId="29AEA781" w14:textId="77777777" w:rsidR="00A837E6" w:rsidRPr="00336837" w:rsidRDefault="00000000">
      <w:pPr>
        <w:pStyle w:val="ListBullet"/>
        <w:rPr>
          <w:rFonts w:ascii="Times New Roman" w:hAnsi="Times New Roman" w:cs="Times New Roman"/>
        </w:rPr>
      </w:pPr>
      <w:r w:rsidRPr="00336837">
        <w:rPr>
          <w:rFonts w:ascii="Times New Roman" w:hAnsi="Times New Roman" w:cs="Times New Roman"/>
        </w:rPr>
        <w:t>Responsive UI: Designed for optimal viewing and interaction across various devices.</w:t>
      </w:r>
    </w:p>
    <w:p w14:paraId="2C5CCCAB" w14:textId="77777777" w:rsidR="00A837E6" w:rsidRPr="00336837" w:rsidRDefault="00000000">
      <w:pPr>
        <w:pStyle w:val="ListBullet"/>
        <w:rPr>
          <w:rFonts w:ascii="Times New Roman" w:hAnsi="Times New Roman" w:cs="Times New Roman"/>
        </w:rPr>
      </w:pPr>
      <w:r w:rsidRPr="00336837">
        <w:rPr>
          <w:rFonts w:ascii="Times New Roman" w:hAnsi="Times New Roman" w:cs="Times New Roman"/>
        </w:rPr>
        <w:t>Session State Handling: Ensures continuity of chat and profile history within an active user session.</w:t>
      </w:r>
    </w:p>
    <w:p w14:paraId="7F247690" w14:textId="77777777" w:rsidR="00A837E6" w:rsidRPr="00336837" w:rsidRDefault="00000000">
      <w:pPr>
        <w:rPr>
          <w:rFonts w:ascii="Times New Roman" w:hAnsi="Times New Roman" w:cs="Times New Roman"/>
        </w:rPr>
      </w:pPr>
      <w:r w:rsidRPr="00336837">
        <w:rPr>
          <w:rFonts w:ascii="Times New Roman" w:hAnsi="Times New Roman" w:cs="Times New Roman"/>
        </w:rPr>
        <w:t>The system is developed with a focus on delivering secure, performance-tested backend components and a user-friendly frontend.</w:t>
      </w:r>
    </w:p>
    <w:p w14:paraId="34E5663A" w14:textId="77777777" w:rsidR="00A837E6" w:rsidRPr="00336837" w:rsidRDefault="00000000">
      <w:pPr>
        <w:pStyle w:val="Heading2"/>
        <w:rPr>
          <w:rFonts w:ascii="Times New Roman" w:hAnsi="Times New Roman" w:cs="Times New Roman"/>
        </w:rPr>
      </w:pPr>
      <w:r w:rsidRPr="00336837">
        <w:rPr>
          <w:rFonts w:ascii="Times New Roman" w:hAnsi="Times New Roman" w:cs="Times New Roman"/>
          <w:color w:val="8064A2" w:themeColor="accent4"/>
        </w:rPr>
        <w:t>Novelty / Uniqueness</w:t>
      </w:r>
    </w:p>
    <w:p w14:paraId="5F8F98E8" w14:textId="77777777" w:rsidR="00A837E6" w:rsidRPr="00336837" w:rsidRDefault="00000000">
      <w:pPr>
        <w:pStyle w:val="ListBullet"/>
        <w:rPr>
          <w:rFonts w:ascii="Times New Roman" w:hAnsi="Times New Roman" w:cs="Times New Roman"/>
        </w:rPr>
      </w:pPr>
      <w:r w:rsidRPr="00336837">
        <w:rPr>
          <w:rFonts w:ascii="Times New Roman" w:hAnsi="Times New Roman" w:cs="Times New Roman"/>
        </w:rPr>
        <w:t xml:space="preserve">Multi-functional AI Services in a Single Interface: Consolidates diverse AI-driven healthcare functionalities (chat, prediction, treatment plans, analytics) into one cohesive </w:t>
      </w:r>
      <w:proofErr w:type="spellStart"/>
      <w:r w:rsidRPr="00336837">
        <w:rPr>
          <w:rFonts w:ascii="Times New Roman" w:hAnsi="Times New Roman" w:cs="Times New Roman"/>
        </w:rPr>
        <w:t>Streamlit</w:t>
      </w:r>
      <w:proofErr w:type="spellEnd"/>
      <w:r w:rsidRPr="00336837">
        <w:rPr>
          <w:rFonts w:ascii="Times New Roman" w:hAnsi="Times New Roman" w:cs="Times New Roman"/>
        </w:rPr>
        <w:t xml:space="preserve"> application.</w:t>
      </w:r>
    </w:p>
    <w:p w14:paraId="22E9F452" w14:textId="77777777" w:rsidR="00A837E6" w:rsidRPr="00336837" w:rsidRDefault="00000000">
      <w:pPr>
        <w:pStyle w:val="ListBullet"/>
        <w:rPr>
          <w:rFonts w:ascii="Times New Roman" w:hAnsi="Times New Roman" w:cs="Times New Roman"/>
        </w:rPr>
      </w:pPr>
      <w:r w:rsidRPr="00336837">
        <w:rPr>
          <w:rFonts w:ascii="Times New Roman" w:hAnsi="Times New Roman" w:cs="Times New Roman"/>
        </w:rPr>
        <w:t>Leveraging Cutting-Edge AI: Employs advanced Generative AI models (currently Google Gemini, targeting IBM Granite-13B-instruct-v2) for sophisticated medical insights and personalized content generation.</w:t>
      </w:r>
    </w:p>
    <w:p w14:paraId="044EA0D2" w14:textId="77777777" w:rsidR="00A837E6" w:rsidRPr="00336837" w:rsidRDefault="00000000">
      <w:pPr>
        <w:pStyle w:val="ListBullet"/>
        <w:rPr>
          <w:rFonts w:ascii="Times New Roman" w:hAnsi="Times New Roman" w:cs="Times New Roman"/>
        </w:rPr>
      </w:pPr>
      <w:r w:rsidRPr="00336837">
        <w:rPr>
          <w:rFonts w:ascii="Times New Roman" w:hAnsi="Times New Roman" w:cs="Times New Roman"/>
        </w:rPr>
        <w:lastRenderedPageBreak/>
        <w:t xml:space="preserve">Interactive Health Visualization: Provides real-time, interactive data visualization through </w:t>
      </w:r>
      <w:proofErr w:type="spellStart"/>
      <w:r w:rsidRPr="00336837">
        <w:rPr>
          <w:rFonts w:ascii="Times New Roman" w:hAnsi="Times New Roman" w:cs="Times New Roman"/>
        </w:rPr>
        <w:t>Plotly</w:t>
      </w:r>
      <w:proofErr w:type="spellEnd"/>
      <w:r w:rsidRPr="00336837">
        <w:rPr>
          <w:rFonts w:ascii="Times New Roman" w:hAnsi="Times New Roman" w:cs="Times New Roman"/>
        </w:rPr>
        <w:t>, transforming raw health metrics into understandable trends.</w:t>
      </w:r>
    </w:p>
    <w:p w14:paraId="577C4026" w14:textId="77777777" w:rsidR="00A837E6" w:rsidRPr="00336837" w:rsidRDefault="00000000">
      <w:pPr>
        <w:pStyle w:val="ListBullet"/>
        <w:rPr>
          <w:rFonts w:ascii="Times New Roman" w:hAnsi="Times New Roman" w:cs="Times New Roman"/>
        </w:rPr>
      </w:pPr>
      <w:r w:rsidRPr="00336837">
        <w:rPr>
          <w:rFonts w:ascii="Times New Roman" w:hAnsi="Times New Roman" w:cs="Times New Roman"/>
        </w:rPr>
        <w:t>Modular and Adaptable Architecture: Designed with a modular backend and decoupled UI, allowing for easy integration of new AI models, data sources, and future features.</w:t>
      </w:r>
    </w:p>
    <w:p w14:paraId="54B5E3EB" w14:textId="77777777" w:rsidR="00A837E6" w:rsidRPr="00336837" w:rsidRDefault="00000000">
      <w:pPr>
        <w:pStyle w:val="ListBullet"/>
        <w:rPr>
          <w:rFonts w:ascii="Times New Roman" w:hAnsi="Times New Roman" w:cs="Times New Roman"/>
        </w:rPr>
      </w:pPr>
      <w:r w:rsidRPr="00336837">
        <w:rPr>
          <w:rFonts w:ascii="Times New Roman" w:hAnsi="Times New Roman" w:cs="Times New Roman"/>
        </w:rPr>
        <w:t>Designed for User Empowerment and Privacy: Focuses on providing actionable, understandable advice to empower users while being built with a foundation for data privacy and security.</w:t>
      </w:r>
    </w:p>
    <w:p w14:paraId="60F5A0B6" w14:textId="77777777" w:rsidR="00A837E6" w:rsidRPr="00336837" w:rsidRDefault="00000000">
      <w:pPr>
        <w:pStyle w:val="Heading2"/>
        <w:rPr>
          <w:rFonts w:ascii="Times New Roman" w:hAnsi="Times New Roman" w:cs="Times New Roman"/>
          <w:color w:val="8064A2" w:themeColor="accent4"/>
        </w:rPr>
      </w:pPr>
      <w:r w:rsidRPr="00336837">
        <w:rPr>
          <w:rFonts w:ascii="Times New Roman" w:hAnsi="Times New Roman" w:cs="Times New Roman"/>
          <w:color w:val="8064A2" w:themeColor="accent4"/>
        </w:rPr>
        <w:t>Social Impact / Customer Satisfaction</w:t>
      </w:r>
    </w:p>
    <w:p w14:paraId="4A234700" w14:textId="77777777" w:rsidR="00A837E6" w:rsidRPr="00336837" w:rsidRDefault="00000000">
      <w:pPr>
        <w:pStyle w:val="ListBullet"/>
        <w:rPr>
          <w:rFonts w:ascii="Times New Roman" w:hAnsi="Times New Roman" w:cs="Times New Roman"/>
        </w:rPr>
      </w:pPr>
      <w:r w:rsidRPr="00336837">
        <w:rPr>
          <w:rFonts w:ascii="Times New Roman" w:hAnsi="Times New Roman" w:cs="Times New Roman"/>
        </w:rPr>
        <w:t>Promotes Early Health Awareness: Enables individuals to proactively understand minor symptoms and make timely decisions about seeking professional care.</w:t>
      </w:r>
    </w:p>
    <w:p w14:paraId="46679F85" w14:textId="77777777" w:rsidR="00A837E6" w:rsidRPr="00336837" w:rsidRDefault="00000000">
      <w:pPr>
        <w:pStyle w:val="ListBullet"/>
        <w:rPr>
          <w:rFonts w:ascii="Times New Roman" w:hAnsi="Times New Roman" w:cs="Times New Roman"/>
        </w:rPr>
      </w:pPr>
      <w:r w:rsidRPr="00336837">
        <w:rPr>
          <w:rFonts w:ascii="Times New Roman" w:hAnsi="Times New Roman" w:cs="Times New Roman"/>
        </w:rPr>
        <w:t>Supports Proactive Wellness: Offers AI-driven recommendations that encourage healthy lifestyle choices and adherence to treatment plans for better long-term health.</w:t>
      </w:r>
    </w:p>
    <w:p w14:paraId="105F86F6" w14:textId="77777777" w:rsidR="00A837E6" w:rsidRPr="00336837" w:rsidRDefault="00000000">
      <w:pPr>
        <w:pStyle w:val="ListBullet"/>
        <w:rPr>
          <w:rFonts w:ascii="Times New Roman" w:hAnsi="Times New Roman" w:cs="Times New Roman"/>
        </w:rPr>
      </w:pPr>
      <w:r w:rsidRPr="00336837">
        <w:rPr>
          <w:rFonts w:ascii="Times New Roman" w:hAnsi="Times New Roman" w:cs="Times New Roman"/>
        </w:rPr>
        <w:t>Enhances Digital Health Literacy: Provides clear, accessible explanations of medical information, empowering users with knowledge.</w:t>
      </w:r>
    </w:p>
    <w:p w14:paraId="3BC95672" w14:textId="77777777" w:rsidR="00A837E6" w:rsidRPr="00336837" w:rsidRDefault="00000000">
      <w:pPr>
        <w:pStyle w:val="ListBullet"/>
        <w:rPr>
          <w:rFonts w:ascii="Times New Roman" w:hAnsi="Times New Roman" w:cs="Times New Roman"/>
        </w:rPr>
      </w:pPr>
      <w:r w:rsidRPr="00336837">
        <w:rPr>
          <w:rFonts w:ascii="Times New Roman" w:hAnsi="Times New Roman" w:cs="Times New Roman"/>
        </w:rPr>
        <w:t>Ensures Accessible Guidance: Offers a convenient, always-available resource for health questions, reducing barriers to initial health information access.</w:t>
      </w:r>
    </w:p>
    <w:p w14:paraId="36062D67" w14:textId="77777777" w:rsidR="00A837E6" w:rsidRPr="00336837" w:rsidRDefault="00000000">
      <w:pPr>
        <w:pStyle w:val="ListBullet"/>
        <w:rPr>
          <w:rFonts w:ascii="Times New Roman" w:hAnsi="Times New Roman" w:cs="Times New Roman"/>
        </w:rPr>
      </w:pPr>
      <w:r w:rsidRPr="00336837">
        <w:rPr>
          <w:rFonts w:ascii="Times New Roman" w:hAnsi="Times New Roman" w:cs="Times New Roman"/>
        </w:rPr>
        <w:t>Encourages User Engagement: The interactive dashboard and personalized feedback loop foster user participation in managing their health.</w:t>
      </w:r>
    </w:p>
    <w:p w14:paraId="2608A807" w14:textId="77777777" w:rsidR="00A837E6" w:rsidRPr="00336837" w:rsidRDefault="00000000">
      <w:pPr>
        <w:pStyle w:val="Heading2"/>
        <w:rPr>
          <w:rFonts w:ascii="Times New Roman" w:hAnsi="Times New Roman" w:cs="Times New Roman"/>
          <w:color w:val="8064A2" w:themeColor="accent4"/>
        </w:rPr>
      </w:pPr>
      <w:r w:rsidRPr="00336837">
        <w:rPr>
          <w:rFonts w:ascii="Times New Roman" w:hAnsi="Times New Roman" w:cs="Times New Roman"/>
          <w:color w:val="8064A2" w:themeColor="accent4"/>
        </w:rPr>
        <w:t>Business Model (Revenue Model)</w:t>
      </w:r>
    </w:p>
    <w:p w14:paraId="3522E5B1" w14:textId="77777777" w:rsidR="00A837E6" w:rsidRPr="00336837" w:rsidRDefault="00000000">
      <w:pPr>
        <w:rPr>
          <w:rFonts w:ascii="Times New Roman" w:hAnsi="Times New Roman" w:cs="Times New Roman"/>
        </w:rPr>
      </w:pPr>
      <w:r w:rsidRPr="00336837">
        <w:rPr>
          <w:rFonts w:ascii="Times New Roman" w:hAnsi="Times New Roman" w:cs="Times New Roman"/>
        </w:rPr>
        <w:t xml:space="preserve">While currently a prototype, </w:t>
      </w:r>
      <w:proofErr w:type="spellStart"/>
      <w:r w:rsidRPr="00336837">
        <w:rPr>
          <w:rFonts w:ascii="Times New Roman" w:hAnsi="Times New Roman" w:cs="Times New Roman"/>
        </w:rPr>
        <w:t>HealthAI</w:t>
      </w:r>
      <w:proofErr w:type="spellEnd"/>
      <w:r w:rsidRPr="00336837">
        <w:rPr>
          <w:rFonts w:ascii="Times New Roman" w:hAnsi="Times New Roman" w:cs="Times New Roman"/>
        </w:rPr>
        <w:t xml:space="preserve"> can be monetized through:</w:t>
      </w:r>
    </w:p>
    <w:p w14:paraId="16D28647" w14:textId="77777777" w:rsidR="00A837E6" w:rsidRPr="00336837" w:rsidRDefault="00000000">
      <w:pPr>
        <w:pStyle w:val="ListBullet"/>
        <w:rPr>
          <w:rFonts w:ascii="Times New Roman" w:hAnsi="Times New Roman" w:cs="Times New Roman"/>
        </w:rPr>
      </w:pPr>
      <w:r w:rsidRPr="00336837">
        <w:rPr>
          <w:rFonts w:ascii="Times New Roman" w:hAnsi="Times New Roman" w:cs="Times New Roman"/>
        </w:rPr>
        <w:t>Freemium Model: Basic Q&amp;A and limited analytics features offered for free, with premium features (e.g., advanced analytics, deeper personalized plans, specialist referrals) available via subscription.</w:t>
      </w:r>
    </w:p>
    <w:p w14:paraId="25761681" w14:textId="77777777" w:rsidR="00A837E6" w:rsidRPr="00336837" w:rsidRDefault="00000000">
      <w:pPr>
        <w:pStyle w:val="ListBullet"/>
        <w:rPr>
          <w:rFonts w:ascii="Times New Roman" w:hAnsi="Times New Roman" w:cs="Times New Roman"/>
        </w:rPr>
      </w:pPr>
      <w:r w:rsidRPr="00336837">
        <w:rPr>
          <w:rFonts w:ascii="Times New Roman" w:hAnsi="Times New Roman" w:cs="Times New Roman"/>
        </w:rPr>
        <w:t>B2B Integration: Licensing the AI modules to healthcare providers, clinics, or telemedicine platforms for integration into their existing systems.</w:t>
      </w:r>
    </w:p>
    <w:p w14:paraId="3E4A1BFE" w14:textId="77777777" w:rsidR="00A837E6" w:rsidRPr="00336837" w:rsidRDefault="00000000">
      <w:pPr>
        <w:pStyle w:val="ListBullet"/>
        <w:rPr>
          <w:rFonts w:ascii="Times New Roman" w:hAnsi="Times New Roman" w:cs="Times New Roman"/>
        </w:rPr>
      </w:pPr>
      <w:r w:rsidRPr="00336837">
        <w:rPr>
          <w:rFonts w:ascii="Times New Roman" w:hAnsi="Times New Roman" w:cs="Times New Roman"/>
        </w:rPr>
        <w:t>Data Partnerships: (With strict privacy compliance and anonymization) Collaborating with research institutions or public health organizations for aggregated, anonymized health trend data analysis.</w:t>
      </w:r>
    </w:p>
    <w:p w14:paraId="3C20C3E7" w14:textId="77777777" w:rsidR="00A837E6" w:rsidRPr="00336837" w:rsidRDefault="00000000">
      <w:pPr>
        <w:pStyle w:val="Heading2"/>
        <w:rPr>
          <w:rFonts w:ascii="Times New Roman" w:hAnsi="Times New Roman" w:cs="Times New Roman"/>
        </w:rPr>
      </w:pPr>
      <w:r w:rsidRPr="00336837">
        <w:rPr>
          <w:rFonts w:ascii="Times New Roman" w:hAnsi="Times New Roman" w:cs="Times New Roman"/>
          <w:color w:val="8064A2" w:themeColor="accent4"/>
        </w:rPr>
        <w:t>Scalability of the Solution</w:t>
      </w:r>
    </w:p>
    <w:p w14:paraId="50084C95" w14:textId="77777777" w:rsidR="00A837E6" w:rsidRPr="00336837" w:rsidRDefault="00000000">
      <w:pPr>
        <w:pStyle w:val="ListBullet"/>
        <w:rPr>
          <w:rFonts w:ascii="Times New Roman" w:hAnsi="Times New Roman" w:cs="Times New Roman"/>
        </w:rPr>
      </w:pPr>
      <w:r w:rsidRPr="00336837">
        <w:rPr>
          <w:rFonts w:ascii="Times New Roman" w:hAnsi="Times New Roman" w:cs="Times New Roman"/>
        </w:rPr>
        <w:t>Model Extensibility: The architecture is designed to seamlessly integrate new and more specialized AI models or language models as they become available (e.g., full transition to IBM Granite).</w:t>
      </w:r>
    </w:p>
    <w:p w14:paraId="696EDDE6" w14:textId="77777777" w:rsidR="00A837E6" w:rsidRPr="00336837" w:rsidRDefault="00000000">
      <w:pPr>
        <w:pStyle w:val="ListBullet"/>
        <w:rPr>
          <w:rFonts w:ascii="Times New Roman" w:hAnsi="Times New Roman" w:cs="Times New Roman"/>
        </w:rPr>
      </w:pPr>
      <w:r w:rsidRPr="00336837">
        <w:rPr>
          <w:rFonts w:ascii="Times New Roman" w:hAnsi="Times New Roman" w:cs="Times New Roman"/>
        </w:rPr>
        <w:t xml:space="preserve">Cloud Deployment: The </w:t>
      </w:r>
      <w:proofErr w:type="spellStart"/>
      <w:r w:rsidRPr="00336837">
        <w:rPr>
          <w:rFonts w:ascii="Times New Roman" w:hAnsi="Times New Roman" w:cs="Times New Roman"/>
        </w:rPr>
        <w:t>Streamlit</w:t>
      </w:r>
      <w:proofErr w:type="spellEnd"/>
      <w:r w:rsidRPr="00336837">
        <w:rPr>
          <w:rFonts w:ascii="Times New Roman" w:hAnsi="Times New Roman" w:cs="Times New Roman"/>
        </w:rPr>
        <w:t xml:space="preserve"> application can be easily deployed to cloud platforms (e.g., </w:t>
      </w:r>
      <w:proofErr w:type="spellStart"/>
      <w:r w:rsidRPr="00336837">
        <w:rPr>
          <w:rFonts w:ascii="Times New Roman" w:hAnsi="Times New Roman" w:cs="Times New Roman"/>
        </w:rPr>
        <w:t>Streamlit</w:t>
      </w:r>
      <w:proofErr w:type="spellEnd"/>
      <w:r w:rsidRPr="00336837">
        <w:rPr>
          <w:rFonts w:ascii="Times New Roman" w:hAnsi="Times New Roman" w:cs="Times New Roman"/>
        </w:rPr>
        <w:t xml:space="preserve"> Cloud, IBM Cloud, AWS, Azure), enabling global accessibility and scalability to handle a large user base.</w:t>
      </w:r>
    </w:p>
    <w:p w14:paraId="5D439E5D" w14:textId="77777777" w:rsidR="00A837E6" w:rsidRPr="00336837" w:rsidRDefault="00000000">
      <w:pPr>
        <w:pStyle w:val="ListBullet"/>
        <w:rPr>
          <w:rFonts w:ascii="Times New Roman" w:hAnsi="Times New Roman" w:cs="Times New Roman"/>
        </w:rPr>
      </w:pPr>
      <w:r w:rsidRPr="00336837">
        <w:rPr>
          <w:rFonts w:ascii="Times New Roman" w:hAnsi="Times New Roman" w:cs="Times New Roman"/>
        </w:rPr>
        <w:t>Decoupled UI/Backend: The separation allows for independent scaling of the frontend (</w:t>
      </w:r>
      <w:proofErr w:type="spellStart"/>
      <w:r w:rsidRPr="00336837">
        <w:rPr>
          <w:rFonts w:ascii="Times New Roman" w:hAnsi="Times New Roman" w:cs="Times New Roman"/>
        </w:rPr>
        <w:t>Streamlit</w:t>
      </w:r>
      <w:proofErr w:type="spellEnd"/>
      <w:r w:rsidRPr="00336837">
        <w:rPr>
          <w:rFonts w:ascii="Times New Roman" w:hAnsi="Times New Roman" w:cs="Times New Roman"/>
        </w:rPr>
        <w:t>) and backend AI services (Gemini/IBM Watson ML), improving performance and maintainability.</w:t>
      </w:r>
    </w:p>
    <w:p w14:paraId="061F3F83" w14:textId="77777777" w:rsidR="00A837E6" w:rsidRPr="00336837" w:rsidRDefault="00000000">
      <w:pPr>
        <w:pStyle w:val="ListBullet"/>
        <w:rPr>
          <w:rFonts w:ascii="Times New Roman" w:hAnsi="Times New Roman" w:cs="Times New Roman"/>
        </w:rPr>
      </w:pPr>
      <w:r w:rsidRPr="00336837">
        <w:rPr>
          <w:rFonts w:ascii="Times New Roman" w:hAnsi="Times New Roman" w:cs="Times New Roman"/>
        </w:rPr>
        <w:t>API-Ready Expansion: The modular design facilitates future integration with external services like wearable devices for real-time data input, advanced diagnostic tools, or integration with Electronic Health Records (EHR) systems (with appropriate security and compliance).</w:t>
      </w:r>
    </w:p>
    <w:p w14:paraId="77D44360" w14:textId="77777777" w:rsidR="00A837E6" w:rsidRPr="00336837" w:rsidRDefault="00000000">
      <w:pPr>
        <w:pStyle w:val="Heading2"/>
        <w:rPr>
          <w:rFonts w:ascii="Times New Roman" w:hAnsi="Times New Roman" w:cs="Times New Roman"/>
          <w:color w:val="8064A2" w:themeColor="accent4"/>
        </w:rPr>
      </w:pPr>
      <w:r w:rsidRPr="00336837">
        <w:rPr>
          <w:rFonts w:ascii="Times New Roman" w:hAnsi="Times New Roman" w:cs="Times New Roman"/>
          <w:color w:val="8064A2" w:themeColor="accent4"/>
        </w:rPr>
        <w:lastRenderedPageBreak/>
        <w:t>Conclusion</w:t>
      </w:r>
    </w:p>
    <w:p w14:paraId="2529C252" w14:textId="77777777" w:rsidR="00A837E6" w:rsidRPr="00336837" w:rsidRDefault="00000000">
      <w:pPr>
        <w:rPr>
          <w:rFonts w:ascii="Times New Roman" w:hAnsi="Times New Roman" w:cs="Times New Roman"/>
        </w:rPr>
      </w:pPr>
      <w:proofErr w:type="spellStart"/>
      <w:r w:rsidRPr="00336837">
        <w:rPr>
          <w:rFonts w:ascii="Times New Roman" w:hAnsi="Times New Roman" w:cs="Times New Roman"/>
        </w:rPr>
        <w:t>HealthAI</w:t>
      </w:r>
      <w:proofErr w:type="spellEnd"/>
      <w:r w:rsidRPr="00336837">
        <w:rPr>
          <w:rFonts w:ascii="Times New Roman" w:hAnsi="Times New Roman" w:cs="Times New Roman"/>
        </w:rPr>
        <w:t xml:space="preserve"> combines conversational AI with medical intelligence in a privacy-conscious, scalable platform that empowers individuals to take a more active role in managing their health. By providing accessible, personalized, and actionable health guidance, </w:t>
      </w:r>
      <w:proofErr w:type="spellStart"/>
      <w:r w:rsidRPr="00336837">
        <w:rPr>
          <w:rFonts w:ascii="Times New Roman" w:hAnsi="Times New Roman" w:cs="Times New Roman"/>
        </w:rPr>
        <w:t>HealthAI</w:t>
      </w:r>
      <w:proofErr w:type="spellEnd"/>
      <w:r w:rsidRPr="00336837">
        <w:rPr>
          <w:rFonts w:ascii="Times New Roman" w:hAnsi="Times New Roman" w:cs="Times New Roman"/>
        </w:rPr>
        <w:t xml:space="preserve"> aims to improve health outcomes and enhance the overall digital healthcare experience.</w:t>
      </w:r>
    </w:p>
    <w:sectPr w:rsidR="00A837E6" w:rsidRPr="00336837" w:rsidSect="00F97BB1">
      <w:pgSz w:w="12240" w:h="15840"/>
      <w:pgMar w:top="81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9409592">
    <w:abstractNumId w:val="8"/>
  </w:num>
  <w:num w:numId="2" w16cid:durableId="419984499">
    <w:abstractNumId w:val="6"/>
  </w:num>
  <w:num w:numId="3" w16cid:durableId="1320572692">
    <w:abstractNumId w:val="5"/>
  </w:num>
  <w:num w:numId="4" w16cid:durableId="1400909226">
    <w:abstractNumId w:val="4"/>
  </w:num>
  <w:num w:numId="5" w16cid:durableId="1732341649">
    <w:abstractNumId w:val="7"/>
  </w:num>
  <w:num w:numId="6" w16cid:durableId="825366065">
    <w:abstractNumId w:val="3"/>
  </w:num>
  <w:num w:numId="7" w16cid:durableId="1716546191">
    <w:abstractNumId w:val="2"/>
  </w:num>
  <w:num w:numId="8" w16cid:durableId="1412392303">
    <w:abstractNumId w:val="1"/>
  </w:num>
  <w:num w:numId="9" w16cid:durableId="828669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49BD"/>
    <w:rsid w:val="0015074B"/>
    <w:rsid w:val="0029639D"/>
    <w:rsid w:val="002C10BE"/>
    <w:rsid w:val="002C4085"/>
    <w:rsid w:val="00326F90"/>
    <w:rsid w:val="00336837"/>
    <w:rsid w:val="003D0724"/>
    <w:rsid w:val="003D7EA0"/>
    <w:rsid w:val="00A837E6"/>
    <w:rsid w:val="00AA1D8D"/>
    <w:rsid w:val="00B47730"/>
    <w:rsid w:val="00CB0664"/>
    <w:rsid w:val="00F97BB1"/>
    <w:rsid w:val="00FC693F"/>
    <w:rsid w:val="00FD20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2C1FE5"/>
  <w14:defaultImageDpi w14:val="300"/>
  <w15:docId w15:val="{71CD07CC-6737-4D0C-85F2-AAF1940E4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TOHITH CHANDRA DONDAPATI</cp:lastModifiedBy>
  <cp:revision>5</cp:revision>
  <dcterms:created xsi:type="dcterms:W3CDTF">2013-12-23T23:15:00Z</dcterms:created>
  <dcterms:modified xsi:type="dcterms:W3CDTF">2025-06-28T04:24:00Z</dcterms:modified>
  <cp:category/>
</cp:coreProperties>
</file>